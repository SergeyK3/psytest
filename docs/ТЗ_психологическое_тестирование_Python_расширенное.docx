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974D" w14:textId="1E594F80" w:rsidR="00C13DA4" w:rsidRPr="00F60B5D" w:rsidRDefault="00000000">
      <w:pPr>
        <w:pStyle w:val="1"/>
        <w:rPr>
          <w:lang w:val="ru-RU"/>
        </w:rPr>
      </w:pPr>
      <w:r w:rsidRPr="00F60B5D">
        <w:rPr>
          <w:lang w:val="ru-RU"/>
        </w:rPr>
        <w:t>Техническое задание (ТЗ)</w:t>
      </w:r>
      <w:r w:rsidRPr="00F60B5D">
        <w:rPr>
          <w:lang w:val="ru-RU"/>
        </w:rPr>
        <w:br/>
        <w:t xml:space="preserve">Система тестирования </w:t>
      </w:r>
      <w:r w:rsidR="00F60B5D">
        <w:rPr>
          <w:lang w:val="ru-RU"/>
        </w:rPr>
        <w:t>командных навыков (</w:t>
      </w:r>
      <w:r w:rsidRPr="00F60B5D">
        <w:rPr>
          <w:lang w:val="ru-RU"/>
        </w:rPr>
        <w:t xml:space="preserve">на </w:t>
      </w:r>
      <w:r>
        <w:t>Python</w:t>
      </w:r>
      <w:r w:rsidR="00F60B5D">
        <w:rPr>
          <w:lang w:val="ru-RU"/>
        </w:rPr>
        <w:t>)</w:t>
      </w:r>
    </w:p>
    <w:p w14:paraId="22572171" w14:textId="77777777" w:rsidR="00C13DA4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Версия: 1.0</w:t>
      </w:r>
      <w:r w:rsidRPr="00F60B5D">
        <w:rPr>
          <w:lang w:val="ru-RU"/>
        </w:rPr>
        <w:br/>
        <w:t>Дата: 30.09.2025</w:t>
      </w:r>
      <w:r w:rsidRPr="00F60B5D">
        <w:rPr>
          <w:lang w:val="ru-RU"/>
        </w:rPr>
        <w:br/>
        <w:t xml:space="preserve">Заказчик: Ким </w:t>
      </w:r>
      <w:proofErr w:type="gramStart"/>
      <w:r w:rsidRPr="00F60B5D">
        <w:rPr>
          <w:lang w:val="ru-RU"/>
        </w:rPr>
        <w:t>С.В.</w:t>
      </w:r>
      <w:proofErr w:type="gramEnd"/>
      <w:r w:rsidRPr="00F60B5D">
        <w:rPr>
          <w:lang w:val="ru-RU"/>
        </w:rPr>
        <w:br/>
        <w:t>Исполнитель: ________</w:t>
      </w:r>
    </w:p>
    <w:p w14:paraId="75E8664C" w14:textId="19843379" w:rsidR="00473A6F" w:rsidRPr="00F60B5D" w:rsidRDefault="00473A6F" w:rsidP="00F60B5D">
      <w:pPr>
        <w:spacing w:after="0" w:line="240" w:lineRule="auto"/>
        <w:rPr>
          <w:lang w:val="ru-RU"/>
        </w:rPr>
      </w:pPr>
      <w:r>
        <w:rPr>
          <w:lang w:val="ru-RU"/>
        </w:rPr>
        <w:t xml:space="preserve">Имя бота: </w:t>
      </w:r>
      <w:proofErr w:type="spellStart"/>
      <w:r w:rsidRPr="00FE53CC">
        <w:t>psychtestteambot</w:t>
      </w:r>
      <w:proofErr w:type="spellEnd"/>
    </w:p>
    <w:p w14:paraId="03AAB5EF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1. Цели и задачи</w:t>
      </w:r>
    </w:p>
    <w:p w14:paraId="4712490C" w14:textId="27A2A4F8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Создать кроссплатформенную систему тестирования на </w:t>
      </w:r>
      <w:r w:rsidR="00473A6F">
        <w:rPr>
          <w:lang w:val="ru-RU"/>
        </w:rPr>
        <w:t>командные навыки (</w:t>
      </w:r>
      <w:r>
        <w:t>Python</w:t>
      </w:r>
      <w:r w:rsidR="00473A6F">
        <w:rPr>
          <w:lang w:val="ru-RU"/>
        </w:rPr>
        <w:t>)</w:t>
      </w:r>
      <w:r w:rsidRPr="00F60B5D">
        <w:rPr>
          <w:lang w:val="ru-RU"/>
        </w:rPr>
        <w:t>, позволяющую проходить несколько опросников, автоматически рассчитывать шкалы, формировать индивидуальный психологический портрет и экспортировать результаты.</w:t>
      </w:r>
    </w:p>
    <w:p w14:paraId="2389262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Ключевые задачи:</w:t>
      </w:r>
    </w:p>
    <w:p w14:paraId="5F8A7D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Реализовать опросники: </w:t>
      </w:r>
      <w:proofErr w:type="spellStart"/>
      <w:r w:rsidRPr="00F60B5D">
        <w:rPr>
          <w:lang w:val="ru-RU"/>
        </w:rPr>
        <w:t>Адизес</w:t>
      </w:r>
      <w:proofErr w:type="spellEnd"/>
      <w:r w:rsidRPr="00F60B5D">
        <w:rPr>
          <w:lang w:val="ru-RU"/>
        </w:rPr>
        <w:t xml:space="preserve"> (</w:t>
      </w:r>
      <w:r>
        <w:t>PAEI</w:t>
      </w:r>
      <w:r w:rsidRPr="00F60B5D">
        <w:rPr>
          <w:lang w:val="ru-RU"/>
        </w:rPr>
        <w:t xml:space="preserve">), </w:t>
      </w:r>
      <w:r>
        <w:t>HEXACO</w:t>
      </w:r>
      <w:r w:rsidRPr="00F60B5D">
        <w:rPr>
          <w:lang w:val="ru-RU"/>
        </w:rPr>
        <w:t xml:space="preserve">, </w:t>
      </w:r>
      <w:r>
        <w:t>DISC</w:t>
      </w:r>
      <w:r w:rsidRPr="00F60B5D">
        <w:rPr>
          <w:lang w:val="ru-RU"/>
        </w:rPr>
        <w:t xml:space="preserve"> (минимум).</w:t>
      </w:r>
    </w:p>
    <w:p w14:paraId="5F0B683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Обеспечить ввод ответов через </w:t>
      </w:r>
      <w:r>
        <w:t>CLI</w:t>
      </w:r>
      <w:r w:rsidRPr="00F60B5D">
        <w:rPr>
          <w:lang w:val="ru-RU"/>
        </w:rPr>
        <w:t xml:space="preserve"> и/или веб-интерфейс (</w:t>
      </w:r>
      <w:proofErr w:type="spellStart"/>
      <w:r>
        <w:t>Streamlit</w:t>
      </w:r>
      <w:proofErr w:type="spellEnd"/>
      <w:r w:rsidRPr="00F60B5D">
        <w:rPr>
          <w:lang w:val="ru-RU"/>
        </w:rPr>
        <w:t>).</w:t>
      </w:r>
    </w:p>
    <w:p w14:paraId="53AAEE0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Рассчитывать шкальные баллы с учётом обратного кодирования и нормирования.</w:t>
      </w:r>
    </w:p>
    <w:p w14:paraId="5F79BA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Формировать отчёт с интерпретациями по образцу ранее полученного портрета.</w:t>
      </w:r>
    </w:p>
    <w:p w14:paraId="5BF8E47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Экспортировать результаты: </w:t>
      </w:r>
      <w:r>
        <w:t>PDF</w:t>
      </w:r>
      <w:r w:rsidRPr="00F60B5D">
        <w:rPr>
          <w:lang w:val="ru-RU"/>
        </w:rPr>
        <w:t>/</w:t>
      </w:r>
      <w:r>
        <w:t>DOCX</w:t>
      </w:r>
      <w:r w:rsidRPr="00F60B5D">
        <w:rPr>
          <w:lang w:val="ru-RU"/>
        </w:rPr>
        <w:t xml:space="preserve">, </w:t>
      </w:r>
      <w:r>
        <w:t>CSV</w:t>
      </w:r>
      <w:r w:rsidRPr="00F60B5D">
        <w:rPr>
          <w:lang w:val="ru-RU"/>
        </w:rPr>
        <w:t>/</w:t>
      </w:r>
      <w:r>
        <w:t>Excel</w:t>
      </w:r>
      <w:r w:rsidRPr="00F60B5D">
        <w:rPr>
          <w:lang w:val="ru-RU"/>
        </w:rPr>
        <w:t xml:space="preserve">, </w:t>
      </w:r>
      <w:r>
        <w:t>JSON</w:t>
      </w:r>
      <w:r w:rsidRPr="00F60B5D">
        <w:rPr>
          <w:lang w:val="ru-RU"/>
        </w:rPr>
        <w:t>.</w:t>
      </w:r>
    </w:p>
    <w:p w14:paraId="766265E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Хранить анонимизированные данные локально (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).</w:t>
      </w:r>
    </w:p>
    <w:p w14:paraId="37EB33BE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2. Область применения и ограничения</w:t>
      </w:r>
    </w:p>
    <w:p w14:paraId="552CD31E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Инструмент предназначен для обучения и самооценки. Не заменяет клиническую диагностику.</w:t>
      </w:r>
    </w:p>
    <w:p w14:paraId="33AC109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3. Состав тестов и методики</w:t>
      </w:r>
    </w:p>
    <w:p w14:paraId="6B058A3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3.1. </w:t>
      </w:r>
      <w:proofErr w:type="spellStart"/>
      <w:r w:rsidRPr="00F60B5D">
        <w:rPr>
          <w:lang w:val="ru-RU"/>
        </w:rPr>
        <w:t>Адизес</w:t>
      </w:r>
      <w:proofErr w:type="spellEnd"/>
      <w:r w:rsidRPr="00F60B5D">
        <w:rPr>
          <w:lang w:val="ru-RU"/>
        </w:rPr>
        <w:t xml:space="preserve"> (</w:t>
      </w:r>
      <w:r>
        <w:t>PAEI</w:t>
      </w:r>
      <w:r w:rsidRPr="00F60B5D">
        <w:rPr>
          <w:lang w:val="ru-RU"/>
        </w:rPr>
        <w:t xml:space="preserve">): выбор из 4 утверждений; суммирование баллов по ролям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.</w:t>
      </w:r>
    </w:p>
    <w:p w14:paraId="4E94F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3.2. </w:t>
      </w:r>
      <w:r>
        <w:t>HEXACO</w:t>
      </w:r>
      <w:r w:rsidRPr="00F60B5D">
        <w:rPr>
          <w:lang w:val="ru-RU"/>
        </w:rPr>
        <w:t xml:space="preserve"> (краткая версия): шкалы </w:t>
      </w:r>
      <w:r>
        <w:t>H</w:t>
      </w:r>
      <w:r w:rsidRPr="00F60B5D">
        <w:rPr>
          <w:lang w:val="ru-RU"/>
        </w:rPr>
        <w:t xml:space="preserve">, </w:t>
      </w:r>
      <w:r>
        <w:t>E</w:t>
      </w:r>
      <w:r w:rsidRPr="00F60B5D">
        <w:rPr>
          <w:lang w:val="ru-RU"/>
        </w:rPr>
        <w:t xml:space="preserve">, </w:t>
      </w:r>
      <w:r>
        <w:t>X</w:t>
      </w:r>
      <w:r w:rsidRPr="00F60B5D">
        <w:rPr>
          <w:lang w:val="ru-RU"/>
        </w:rPr>
        <w:t xml:space="preserve">, </w:t>
      </w:r>
      <w:r>
        <w:t>A</w:t>
      </w:r>
      <w:r w:rsidRPr="00F60B5D">
        <w:rPr>
          <w:lang w:val="ru-RU"/>
        </w:rPr>
        <w:t xml:space="preserve">, </w:t>
      </w:r>
      <w:r>
        <w:t>C</w:t>
      </w:r>
      <w:r w:rsidRPr="00F60B5D">
        <w:rPr>
          <w:lang w:val="ru-RU"/>
        </w:rPr>
        <w:t xml:space="preserve">, </w:t>
      </w:r>
      <w:r>
        <w:t>O</w:t>
      </w:r>
      <w:r w:rsidRPr="00F60B5D">
        <w:rPr>
          <w:lang w:val="ru-RU"/>
        </w:rPr>
        <w:t xml:space="preserve"> (1–5), обратное кодирование.</w:t>
      </w:r>
    </w:p>
    <w:p w14:paraId="432E6010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3.3. </w:t>
      </w:r>
      <w:r>
        <w:t>DISC</w:t>
      </w:r>
      <w:r w:rsidRPr="00F60B5D">
        <w:rPr>
          <w:lang w:val="ru-RU"/>
        </w:rPr>
        <w:t xml:space="preserve"> (краткая версия):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, построение профиля.</w:t>
      </w:r>
    </w:p>
    <w:p w14:paraId="65282CC3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4. Требования к данным</w:t>
      </w:r>
    </w:p>
    <w:p w14:paraId="514A24B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Источник: встроенные </w:t>
      </w:r>
      <w:r>
        <w:t>CSV</w:t>
      </w:r>
      <w:r w:rsidRPr="00F60B5D">
        <w:rPr>
          <w:lang w:val="ru-RU"/>
        </w:rPr>
        <w:t xml:space="preserve"> с банком вопросов и ключами. Форматы: </w:t>
      </w:r>
      <w:r>
        <w:t>SQLite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13DA4" w14:paraId="6329A33C" w14:textId="77777777">
        <w:tc>
          <w:tcPr>
            <w:tcW w:w="2880" w:type="dxa"/>
          </w:tcPr>
          <w:p w14:paraId="246F14DD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Сущность</w:t>
            </w:r>
            <w:proofErr w:type="spellEnd"/>
          </w:p>
        </w:tc>
        <w:tc>
          <w:tcPr>
            <w:tcW w:w="2880" w:type="dxa"/>
          </w:tcPr>
          <w:p w14:paraId="54802558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Поля</w:t>
            </w:r>
            <w:proofErr w:type="spellEnd"/>
          </w:p>
        </w:tc>
        <w:tc>
          <w:tcPr>
            <w:tcW w:w="2880" w:type="dxa"/>
          </w:tcPr>
          <w:p w14:paraId="5325909C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Комментарий</w:t>
            </w:r>
            <w:proofErr w:type="spellEnd"/>
          </w:p>
        </w:tc>
      </w:tr>
      <w:tr w:rsidR="00C13DA4" w14:paraId="312EB86B" w14:textId="77777777">
        <w:tc>
          <w:tcPr>
            <w:tcW w:w="2880" w:type="dxa"/>
          </w:tcPr>
          <w:p w14:paraId="4F682A95" w14:textId="77777777" w:rsidR="00C13DA4" w:rsidRDefault="00000000" w:rsidP="00F60B5D">
            <w:pPr>
              <w:spacing w:after="0" w:line="240" w:lineRule="auto"/>
            </w:pPr>
            <w:r>
              <w:t>tests</w:t>
            </w:r>
          </w:p>
        </w:tc>
        <w:tc>
          <w:tcPr>
            <w:tcW w:w="2880" w:type="dxa"/>
          </w:tcPr>
          <w:p w14:paraId="6A3684A5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test_id</w:t>
            </w:r>
            <w:proofErr w:type="spellEnd"/>
            <w:r>
              <w:t>, name, version, lang</w:t>
            </w:r>
          </w:p>
        </w:tc>
        <w:tc>
          <w:tcPr>
            <w:tcW w:w="2880" w:type="dxa"/>
          </w:tcPr>
          <w:p w14:paraId="488BAB12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тестов</w:t>
            </w:r>
            <w:proofErr w:type="spellEnd"/>
          </w:p>
        </w:tc>
      </w:tr>
      <w:tr w:rsidR="00C13DA4" w14:paraId="4454A218" w14:textId="77777777">
        <w:tc>
          <w:tcPr>
            <w:tcW w:w="2880" w:type="dxa"/>
          </w:tcPr>
          <w:p w14:paraId="6865A368" w14:textId="77777777" w:rsidR="00C13DA4" w:rsidRDefault="00000000" w:rsidP="00F60B5D">
            <w:pPr>
              <w:spacing w:after="0" w:line="240" w:lineRule="auto"/>
            </w:pPr>
            <w:r>
              <w:t>items</w:t>
            </w:r>
          </w:p>
        </w:tc>
        <w:tc>
          <w:tcPr>
            <w:tcW w:w="2880" w:type="dxa"/>
          </w:tcPr>
          <w:p w14:paraId="1E3AB203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test_id</w:t>
            </w:r>
            <w:proofErr w:type="spellEnd"/>
            <w:r>
              <w:t>, text, key, reverse (0/1), lang</w:t>
            </w:r>
          </w:p>
        </w:tc>
        <w:tc>
          <w:tcPr>
            <w:tcW w:w="2880" w:type="dxa"/>
          </w:tcPr>
          <w:p w14:paraId="4CCBDFC7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Вопросы</w:t>
            </w:r>
            <w:proofErr w:type="spellEnd"/>
            <w:r>
              <w:t xml:space="preserve"> и </w:t>
            </w:r>
            <w:proofErr w:type="spellStart"/>
            <w:r>
              <w:t>ключи</w:t>
            </w:r>
            <w:proofErr w:type="spellEnd"/>
          </w:p>
        </w:tc>
      </w:tr>
      <w:tr w:rsidR="00C13DA4" w14:paraId="1FDE7520" w14:textId="77777777">
        <w:tc>
          <w:tcPr>
            <w:tcW w:w="2880" w:type="dxa"/>
          </w:tcPr>
          <w:p w14:paraId="7DDB5386" w14:textId="77777777" w:rsidR="00C13DA4" w:rsidRDefault="00000000" w:rsidP="00F60B5D">
            <w:pPr>
              <w:spacing w:after="0" w:line="240" w:lineRule="auto"/>
            </w:pPr>
            <w:r>
              <w:t>responses</w:t>
            </w:r>
          </w:p>
        </w:tc>
        <w:tc>
          <w:tcPr>
            <w:tcW w:w="2880" w:type="dxa"/>
          </w:tcPr>
          <w:p w14:paraId="62202F98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session_id</w:t>
            </w:r>
            <w:proofErr w:type="spellEnd"/>
            <w:r>
              <w:t xml:space="preserve">, </w:t>
            </w:r>
            <w:proofErr w:type="spellStart"/>
            <w:r>
              <w:t>user_</w:t>
            </w:r>
            <w:proofErr w:type="gramStart"/>
            <w:r>
              <w:t>id</w:t>
            </w:r>
            <w:proofErr w:type="spellEnd"/>
            <w:r>
              <w:t>?,</w:t>
            </w:r>
            <w:proofErr w:type="gramEnd"/>
            <w:r>
              <w:t xml:space="preserve"> </w:t>
            </w:r>
            <w:proofErr w:type="spellStart"/>
            <w:r>
              <w:t>test_id</w:t>
            </w:r>
            <w:proofErr w:type="spellEnd"/>
            <w:r>
              <w:t xml:space="preserve">, </w:t>
            </w:r>
            <w:proofErr w:type="spellStart"/>
            <w:r>
              <w:t>item_id</w:t>
            </w:r>
            <w:proofErr w:type="spellEnd"/>
            <w:r>
              <w:t xml:space="preserve">, answer, </w:t>
            </w:r>
            <w:proofErr w:type="spellStart"/>
            <w:r>
              <w:t>ts</w:t>
            </w:r>
            <w:proofErr w:type="spellEnd"/>
          </w:p>
        </w:tc>
        <w:tc>
          <w:tcPr>
            <w:tcW w:w="2880" w:type="dxa"/>
          </w:tcPr>
          <w:p w14:paraId="07CEB410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Ответы</w:t>
            </w:r>
            <w:proofErr w:type="spellEnd"/>
          </w:p>
        </w:tc>
      </w:tr>
      <w:tr w:rsidR="00C13DA4" w14:paraId="1525AAE5" w14:textId="77777777">
        <w:tc>
          <w:tcPr>
            <w:tcW w:w="2880" w:type="dxa"/>
          </w:tcPr>
          <w:p w14:paraId="343FFFA7" w14:textId="77777777" w:rsidR="00C13DA4" w:rsidRDefault="00000000" w:rsidP="00F60B5D">
            <w:pPr>
              <w:spacing w:after="0" w:line="240" w:lineRule="auto"/>
            </w:pPr>
            <w:r>
              <w:t>scores</w:t>
            </w:r>
          </w:p>
        </w:tc>
        <w:tc>
          <w:tcPr>
            <w:tcW w:w="2880" w:type="dxa"/>
          </w:tcPr>
          <w:p w14:paraId="163F77E5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session_id</w:t>
            </w:r>
            <w:proofErr w:type="spellEnd"/>
            <w:r>
              <w:t xml:space="preserve">, </w:t>
            </w:r>
            <w:proofErr w:type="spellStart"/>
            <w:r>
              <w:t>test_id</w:t>
            </w:r>
            <w:proofErr w:type="spellEnd"/>
            <w:r>
              <w:t xml:space="preserve">, scale, raw, norm, </w:t>
            </w:r>
            <w:proofErr w:type="spellStart"/>
            <w:r>
              <w:t>ts</w:t>
            </w:r>
            <w:proofErr w:type="spellEnd"/>
          </w:p>
        </w:tc>
        <w:tc>
          <w:tcPr>
            <w:tcW w:w="2880" w:type="dxa"/>
          </w:tcPr>
          <w:p w14:paraId="1BE757F2" w14:textId="77777777" w:rsidR="00C13DA4" w:rsidRDefault="00000000" w:rsidP="00F60B5D">
            <w:pPr>
              <w:spacing w:after="0" w:line="240" w:lineRule="auto"/>
            </w:pPr>
            <w:proofErr w:type="spellStart"/>
            <w:r>
              <w:t>Итоговые</w:t>
            </w:r>
            <w:proofErr w:type="spellEnd"/>
            <w:r>
              <w:t xml:space="preserve"> </w:t>
            </w:r>
            <w:proofErr w:type="spellStart"/>
            <w:r>
              <w:t>баллы</w:t>
            </w:r>
            <w:proofErr w:type="spellEnd"/>
          </w:p>
        </w:tc>
      </w:tr>
    </w:tbl>
    <w:p w14:paraId="6119CDB5" w14:textId="77777777" w:rsidR="00C13DA4" w:rsidRDefault="00000000" w:rsidP="00F60B5D">
      <w:pPr>
        <w:pStyle w:val="21"/>
        <w:spacing w:before="0" w:line="240" w:lineRule="auto"/>
      </w:pPr>
      <w:r>
        <w:t xml:space="preserve">5.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и </w:t>
      </w:r>
      <w:proofErr w:type="spellStart"/>
      <w:r>
        <w:t>интерфейс</w:t>
      </w:r>
      <w:proofErr w:type="spellEnd"/>
    </w:p>
    <w:p w14:paraId="35F593A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CLI</w:t>
      </w:r>
      <w:r w:rsidRPr="00F60B5D">
        <w:rPr>
          <w:lang w:val="ru-RU"/>
        </w:rPr>
        <w:t>: пошаговый опрос с валидацией ввода и сохранением прогресса.</w:t>
      </w:r>
    </w:p>
    <w:p w14:paraId="292DA9D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Веб (</w:t>
      </w:r>
      <w:proofErr w:type="spellStart"/>
      <w:r>
        <w:t>Streamlit</w:t>
      </w:r>
      <w:proofErr w:type="spellEnd"/>
      <w:r w:rsidRPr="00F60B5D">
        <w:rPr>
          <w:lang w:val="ru-RU"/>
        </w:rPr>
        <w:t>): выбор тестов, прогресс-бар, кнопка экспорта.</w:t>
      </w:r>
    </w:p>
    <w:p w14:paraId="57DA2800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6. Алгоритмы расчёта и интерпретации</w:t>
      </w:r>
    </w:p>
    <w:p w14:paraId="673D61F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proofErr w:type="spellStart"/>
      <w:r w:rsidRPr="00F60B5D">
        <w:rPr>
          <w:lang w:val="ru-RU"/>
        </w:rPr>
        <w:t>Адизес</w:t>
      </w:r>
      <w:proofErr w:type="spellEnd"/>
      <w:r w:rsidRPr="00F60B5D">
        <w:rPr>
          <w:lang w:val="ru-RU"/>
        </w:rPr>
        <w:t xml:space="preserve">: сумма пунктов по </w:t>
      </w:r>
      <w:r>
        <w:t>P</w:t>
      </w:r>
      <w:r w:rsidRPr="00F60B5D">
        <w:rPr>
          <w:lang w:val="ru-RU"/>
        </w:rPr>
        <w:t>/</w:t>
      </w:r>
      <w:r>
        <w:t>A</w:t>
      </w:r>
      <w:r w:rsidRPr="00F60B5D">
        <w:rPr>
          <w:lang w:val="ru-RU"/>
        </w:rPr>
        <w:t>/</w:t>
      </w:r>
      <w:r>
        <w:t>E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; текст по диапазонам.</w:t>
      </w:r>
    </w:p>
    <w:p w14:paraId="38E506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lastRenderedPageBreak/>
        <w:t>HEXACO</w:t>
      </w:r>
      <w:r w:rsidRPr="00F60B5D">
        <w:rPr>
          <w:lang w:val="ru-RU"/>
        </w:rPr>
        <w:t>: суммы по шкалам; реверс отрицательных пунктов; процентили при наличии норм.</w:t>
      </w:r>
    </w:p>
    <w:p w14:paraId="4537ED77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DISC</w:t>
      </w:r>
      <w:r w:rsidRPr="00F60B5D">
        <w:rPr>
          <w:lang w:val="ru-RU"/>
        </w:rPr>
        <w:t xml:space="preserve">: суммы по </w:t>
      </w:r>
      <w:r>
        <w:t>D</w:t>
      </w:r>
      <w:r w:rsidRPr="00F60B5D">
        <w:rPr>
          <w:lang w:val="ru-RU"/>
        </w:rPr>
        <w:t>/</w:t>
      </w:r>
      <w:r>
        <w:t>I</w:t>
      </w:r>
      <w:r w:rsidRPr="00F60B5D">
        <w:rPr>
          <w:lang w:val="ru-RU"/>
        </w:rPr>
        <w:t>/</w:t>
      </w:r>
      <w:r>
        <w:t>S</w:t>
      </w:r>
      <w:r w:rsidRPr="00F60B5D">
        <w:rPr>
          <w:lang w:val="ru-RU"/>
        </w:rPr>
        <w:t>/</w:t>
      </w:r>
      <w:r>
        <w:t>C</w:t>
      </w:r>
      <w:r w:rsidRPr="00F60B5D">
        <w:rPr>
          <w:lang w:val="ru-RU"/>
        </w:rPr>
        <w:t>; описание профиля.</w:t>
      </w:r>
    </w:p>
    <w:p w14:paraId="0D9DBD3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Пропуски: предупреждение и стратегия </w:t>
      </w:r>
      <w:r>
        <w:t>pairwise</w:t>
      </w:r>
      <w:r w:rsidRPr="00F60B5D">
        <w:rPr>
          <w:lang w:val="ru-RU"/>
        </w:rPr>
        <w:t xml:space="preserve"> </w:t>
      </w:r>
      <w:r>
        <w:t>deletion</w:t>
      </w:r>
      <w:r w:rsidRPr="00F60B5D">
        <w:rPr>
          <w:lang w:val="ru-RU"/>
        </w:rPr>
        <w:t>.</w:t>
      </w:r>
    </w:p>
    <w:p w14:paraId="77705EF6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 xml:space="preserve">7. Архитектура и </w:t>
      </w:r>
      <w:r>
        <w:t>API</w:t>
      </w:r>
    </w:p>
    <w:p w14:paraId="2CF7F2D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Стек: </w:t>
      </w:r>
      <w:r>
        <w:t>Python</w:t>
      </w:r>
      <w:r w:rsidRPr="00F60B5D">
        <w:rPr>
          <w:lang w:val="ru-RU"/>
        </w:rPr>
        <w:t xml:space="preserve"> 3.10+, </w:t>
      </w:r>
      <w:r>
        <w:t>pandas</w:t>
      </w:r>
      <w:r w:rsidRPr="00F60B5D">
        <w:rPr>
          <w:lang w:val="ru-RU"/>
        </w:rPr>
        <w:t xml:space="preserve">, </w:t>
      </w:r>
      <w:proofErr w:type="spellStart"/>
      <w:r>
        <w:t>numpy</w:t>
      </w:r>
      <w:proofErr w:type="spellEnd"/>
      <w:r w:rsidRPr="00F60B5D">
        <w:rPr>
          <w:lang w:val="ru-RU"/>
        </w:rPr>
        <w:t xml:space="preserve">, </w:t>
      </w:r>
      <w:proofErr w:type="spellStart"/>
      <w:r>
        <w:t>pydantic</w:t>
      </w:r>
      <w:proofErr w:type="spellEnd"/>
      <w:r w:rsidRPr="00F60B5D">
        <w:rPr>
          <w:lang w:val="ru-RU"/>
        </w:rPr>
        <w:t xml:space="preserve">, </w:t>
      </w:r>
      <w:proofErr w:type="spellStart"/>
      <w:r>
        <w:t>sqlite</w:t>
      </w:r>
      <w:proofErr w:type="spellEnd"/>
      <w:r w:rsidRPr="00F60B5D">
        <w:rPr>
          <w:lang w:val="ru-RU"/>
        </w:rPr>
        <w:t xml:space="preserve">3, </w:t>
      </w:r>
      <w:r>
        <w:t>python</w:t>
      </w:r>
      <w:r w:rsidRPr="00F60B5D">
        <w:rPr>
          <w:lang w:val="ru-RU"/>
        </w:rPr>
        <w:t>-</w:t>
      </w:r>
      <w:r>
        <w:t>docx</w:t>
      </w:r>
      <w:r w:rsidRPr="00F60B5D">
        <w:rPr>
          <w:lang w:val="ru-RU"/>
        </w:rPr>
        <w:t xml:space="preserve">, </w:t>
      </w:r>
      <w:proofErr w:type="spellStart"/>
      <w:r>
        <w:t>reportlab</w:t>
      </w:r>
      <w:proofErr w:type="spellEnd"/>
      <w:r w:rsidRPr="00F60B5D">
        <w:rPr>
          <w:lang w:val="ru-RU"/>
        </w:rPr>
        <w:t xml:space="preserve"> (</w:t>
      </w:r>
      <w:proofErr w:type="spellStart"/>
      <w:r w:rsidRPr="00F60B5D">
        <w:rPr>
          <w:lang w:val="ru-RU"/>
        </w:rPr>
        <w:t>опц</w:t>
      </w:r>
      <w:proofErr w:type="spellEnd"/>
      <w:r w:rsidRPr="00F60B5D">
        <w:rPr>
          <w:lang w:val="ru-RU"/>
        </w:rPr>
        <w:t xml:space="preserve">.), </w:t>
      </w:r>
      <w:proofErr w:type="spellStart"/>
      <w:r>
        <w:t>streamlit</w:t>
      </w:r>
      <w:proofErr w:type="spellEnd"/>
      <w:r w:rsidRPr="00F60B5D">
        <w:rPr>
          <w:lang w:val="ru-RU"/>
        </w:rPr>
        <w:t>.</w:t>
      </w:r>
    </w:p>
    <w:p w14:paraId="3F2CC68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data</w:t>
      </w:r>
      <w:r w:rsidRPr="00F60B5D">
        <w:rPr>
          <w:lang w:val="ru-RU"/>
        </w:rPr>
        <w:t xml:space="preserve">: загрузка/валидация банков вопросов; репозитории </w:t>
      </w:r>
      <w:r>
        <w:t>SQLite</w:t>
      </w:r>
      <w:r w:rsidRPr="00F60B5D">
        <w:rPr>
          <w:lang w:val="ru-RU"/>
        </w:rPr>
        <w:t>/</w:t>
      </w:r>
      <w:r>
        <w:t>CSV</w:t>
      </w:r>
    </w:p>
    <w:p w14:paraId="33C9E6E4" w14:textId="77777777" w:rsidR="00C13DA4" w:rsidRDefault="00000000" w:rsidP="00F60B5D">
      <w:pPr>
        <w:spacing w:after="0" w:line="240" w:lineRule="auto"/>
      </w:pPr>
      <w:r>
        <w:t xml:space="preserve">• domain: </w:t>
      </w:r>
      <w:proofErr w:type="spellStart"/>
      <w:r>
        <w:t>модели</w:t>
      </w:r>
      <w:proofErr w:type="spellEnd"/>
      <w:r>
        <w:t xml:space="preserve"> Item, Test, Response, Score; </w:t>
      </w:r>
      <w:proofErr w:type="spellStart"/>
      <w:r>
        <w:t>валидаторы</w:t>
      </w:r>
      <w:proofErr w:type="spellEnd"/>
    </w:p>
    <w:p w14:paraId="63AB803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services</w:t>
      </w:r>
      <w:r w:rsidRPr="00F60B5D">
        <w:rPr>
          <w:lang w:val="ru-RU"/>
        </w:rPr>
        <w:t>: прохождение тестов, скоринг, интерпретации, экспорт</w:t>
      </w:r>
    </w:p>
    <w:p w14:paraId="45635B9B" w14:textId="77777777" w:rsidR="00C13DA4" w:rsidRDefault="00000000" w:rsidP="00F60B5D">
      <w:pPr>
        <w:spacing w:after="0" w:line="240" w:lineRule="auto"/>
      </w:pPr>
      <w:r>
        <w:t xml:space="preserve">• </w:t>
      </w:r>
      <w:proofErr w:type="spellStart"/>
      <w:r>
        <w:t>ui</w:t>
      </w:r>
      <w:proofErr w:type="spellEnd"/>
      <w:r>
        <w:t>: CLI/</w:t>
      </w:r>
      <w:proofErr w:type="spellStart"/>
      <w:r>
        <w:t>Streamlit</w:t>
      </w:r>
      <w:proofErr w:type="spellEnd"/>
    </w:p>
    <w:p w14:paraId="0FBE3309" w14:textId="77777777" w:rsidR="00C13DA4" w:rsidRDefault="00000000" w:rsidP="00F60B5D">
      <w:pPr>
        <w:spacing w:after="0" w:line="240" w:lineRule="auto"/>
      </w:pPr>
      <w:r>
        <w:t xml:space="preserve">— </w:t>
      </w:r>
      <w:proofErr w:type="spellStart"/>
      <w:r>
        <w:t>load_</w:t>
      </w:r>
      <w:proofErr w:type="gramStart"/>
      <w:r>
        <w:t>bank</w:t>
      </w:r>
      <w:proofErr w:type="spellEnd"/>
      <w:r>
        <w:t>(</w:t>
      </w:r>
      <w:proofErr w:type="gramEnd"/>
      <w:r>
        <w:t xml:space="preserve">path: str) -&gt; </w:t>
      </w:r>
      <w:proofErr w:type="spellStart"/>
      <w:r>
        <w:t>TestBank</w:t>
      </w:r>
      <w:proofErr w:type="spellEnd"/>
    </w:p>
    <w:p w14:paraId="0EB89F10" w14:textId="77777777" w:rsidR="00C13DA4" w:rsidRDefault="00000000" w:rsidP="00F60B5D">
      <w:pPr>
        <w:spacing w:after="0" w:line="240" w:lineRule="auto"/>
      </w:pPr>
      <w:r>
        <w:t xml:space="preserve">— </w:t>
      </w:r>
      <w:proofErr w:type="spellStart"/>
      <w:r>
        <w:t>run_</w:t>
      </w:r>
      <w:proofErr w:type="gramStart"/>
      <w:r>
        <w:t>session</w:t>
      </w:r>
      <w:proofErr w:type="spellEnd"/>
      <w:r>
        <w:t>(</w:t>
      </w:r>
      <w:proofErr w:type="gramEnd"/>
      <w:r>
        <w:t xml:space="preserve">tests: list[str], </w:t>
      </w:r>
      <w:proofErr w:type="spellStart"/>
      <w:r>
        <w:t>ui</w:t>
      </w:r>
      <w:proofErr w:type="spellEnd"/>
      <w:r>
        <w:t>: Literal["</w:t>
      </w:r>
      <w:proofErr w:type="spellStart"/>
      <w:r>
        <w:t>cli","web</w:t>
      </w:r>
      <w:proofErr w:type="spellEnd"/>
      <w:r>
        <w:t xml:space="preserve">"]) -&gt; </w:t>
      </w:r>
      <w:proofErr w:type="spellStart"/>
      <w:r>
        <w:t>SessionResult</w:t>
      </w:r>
      <w:proofErr w:type="spellEnd"/>
    </w:p>
    <w:p w14:paraId="5BBAE487" w14:textId="77777777" w:rsidR="00C13DA4" w:rsidRDefault="00000000" w:rsidP="00F60B5D">
      <w:pPr>
        <w:spacing w:after="0" w:line="240" w:lineRule="auto"/>
      </w:pPr>
      <w:r>
        <w:t xml:space="preserve">— score(session) -&gt; </w:t>
      </w:r>
      <w:proofErr w:type="gramStart"/>
      <w:r>
        <w:t>list[</w:t>
      </w:r>
      <w:proofErr w:type="gramEnd"/>
      <w:r>
        <w:t>Score]</w:t>
      </w:r>
    </w:p>
    <w:p w14:paraId="2BDE0655" w14:textId="77777777" w:rsidR="00C13DA4" w:rsidRDefault="00000000" w:rsidP="00F60B5D">
      <w:pPr>
        <w:spacing w:after="0" w:line="240" w:lineRule="auto"/>
      </w:pPr>
      <w:r>
        <w:t xml:space="preserve">— </w:t>
      </w:r>
      <w:proofErr w:type="spellStart"/>
      <w:r>
        <w:t>render_</w:t>
      </w:r>
      <w:proofErr w:type="gramStart"/>
      <w:r>
        <w:t>report</w:t>
      </w:r>
      <w:proofErr w:type="spellEnd"/>
      <w:r>
        <w:t>(</w:t>
      </w:r>
      <w:proofErr w:type="gramEnd"/>
      <w:r>
        <w:t>scores, template="docx") -&gt; Path</w:t>
      </w:r>
    </w:p>
    <w:p w14:paraId="7FA5A4F2" w14:textId="77777777" w:rsidR="00C13DA4" w:rsidRDefault="00000000" w:rsidP="00F60B5D">
      <w:pPr>
        <w:spacing w:after="0" w:line="240" w:lineRule="auto"/>
      </w:pPr>
      <w:r>
        <w:t xml:space="preserve">— </w:t>
      </w:r>
      <w:proofErr w:type="spellStart"/>
      <w:r>
        <w:t>export_</w:t>
      </w:r>
      <w:proofErr w:type="gramStart"/>
      <w:r>
        <w:t>data</w:t>
      </w:r>
      <w:proofErr w:type="spellEnd"/>
      <w:r>
        <w:t>(</w:t>
      </w:r>
      <w:proofErr w:type="gramEnd"/>
      <w:r>
        <w:t xml:space="preserve">session, scores, </w:t>
      </w:r>
      <w:proofErr w:type="spellStart"/>
      <w:r>
        <w:t>fmt</w:t>
      </w:r>
      <w:proofErr w:type="spellEnd"/>
      <w:r>
        <w:t>="</w:t>
      </w:r>
      <w:proofErr w:type="spellStart"/>
      <w:r>
        <w:t>csv|json|xlsx</w:t>
      </w:r>
      <w:proofErr w:type="spellEnd"/>
      <w:r>
        <w:t>") -&gt; Path</w:t>
      </w:r>
    </w:p>
    <w:p w14:paraId="10B5CF5A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8. Локализация</w:t>
      </w:r>
    </w:p>
    <w:p w14:paraId="29E077D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RU</w:t>
      </w:r>
      <w:r w:rsidRPr="00F60B5D">
        <w:rPr>
          <w:lang w:val="ru-RU"/>
        </w:rPr>
        <w:t xml:space="preserve"> (по умолчанию), </w:t>
      </w:r>
      <w:r>
        <w:t>KZ</w:t>
      </w:r>
      <w:r w:rsidRPr="00F60B5D">
        <w:rPr>
          <w:lang w:val="ru-RU"/>
        </w:rPr>
        <w:t xml:space="preserve">, </w:t>
      </w:r>
      <w:r>
        <w:t>EN</w:t>
      </w:r>
      <w:r w:rsidRPr="00F60B5D">
        <w:rPr>
          <w:lang w:val="ru-RU"/>
        </w:rPr>
        <w:t xml:space="preserve"> через поля </w:t>
      </w:r>
      <w:r>
        <w:t>lang</w:t>
      </w:r>
      <w:r w:rsidRPr="00F60B5D">
        <w:rPr>
          <w:lang w:val="ru-RU"/>
        </w:rPr>
        <w:t xml:space="preserve"> и шаблоны отчёта.</w:t>
      </w:r>
    </w:p>
    <w:p w14:paraId="2362BCF7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9. Безопасность и приватность</w:t>
      </w:r>
    </w:p>
    <w:p w14:paraId="1DF8103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Анонимный режим по умолчанию; опциональный 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 xml:space="preserve"> (</w:t>
      </w:r>
      <w:proofErr w:type="spellStart"/>
      <w:r w:rsidRPr="00F60B5D">
        <w:rPr>
          <w:lang w:val="ru-RU"/>
        </w:rPr>
        <w:t>хеш</w:t>
      </w:r>
      <w:proofErr w:type="spellEnd"/>
      <w:r w:rsidRPr="00F60B5D">
        <w:rPr>
          <w:lang w:val="ru-RU"/>
        </w:rPr>
        <w:t>). Локальное хранение.</w:t>
      </w:r>
    </w:p>
    <w:p w14:paraId="5094036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10. Нефункциональные требования</w:t>
      </w:r>
    </w:p>
    <w:p w14:paraId="59542B7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Производительность: &lt;1 с на расчёт 3 опросников. Покрытие тестами ключевой логики ≥80%.</w:t>
      </w:r>
    </w:p>
    <w:p w14:paraId="0D1436EC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11. Тест-кейсы (выдержка)</w:t>
      </w:r>
    </w:p>
    <w:p w14:paraId="5B8BA22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PAEI</w:t>
      </w:r>
      <w:r w:rsidRPr="00F60B5D">
        <w:rPr>
          <w:lang w:val="ru-RU"/>
        </w:rPr>
        <w:t xml:space="preserve"> → корректный профиль и текст отчёта.</w:t>
      </w:r>
    </w:p>
    <w:p w14:paraId="16D952C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HEXACO</w:t>
      </w:r>
      <w:r w:rsidRPr="00F60B5D">
        <w:rPr>
          <w:lang w:val="ru-RU"/>
        </w:rPr>
        <w:t xml:space="preserve"> с обратными пунктами → верное реверсирование.</w:t>
      </w:r>
    </w:p>
    <w:p w14:paraId="2A4A034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</w:t>
      </w:r>
      <w:r>
        <w:t>DISC</w:t>
      </w:r>
      <w:r w:rsidRPr="00F60B5D">
        <w:rPr>
          <w:lang w:val="ru-RU"/>
        </w:rPr>
        <w:t xml:space="preserve"> с пропусками → предупреждение и </w:t>
      </w:r>
      <w:proofErr w:type="spellStart"/>
      <w:r w:rsidRPr="00F60B5D">
        <w:rPr>
          <w:lang w:val="ru-RU"/>
        </w:rPr>
        <w:t>дозаполнение</w:t>
      </w:r>
      <w:proofErr w:type="spellEnd"/>
      <w:r w:rsidRPr="00F60B5D">
        <w:rPr>
          <w:lang w:val="ru-RU"/>
        </w:rPr>
        <w:t>.</w:t>
      </w:r>
    </w:p>
    <w:p w14:paraId="746D545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Экспорт </w:t>
      </w:r>
      <w:r>
        <w:t>DOCX</w:t>
      </w:r>
      <w:r w:rsidRPr="00F60B5D">
        <w:rPr>
          <w:lang w:val="ru-RU"/>
        </w:rPr>
        <w:t>/</w:t>
      </w:r>
      <w:r>
        <w:t>PDF</w:t>
      </w:r>
      <w:r w:rsidRPr="00F60B5D">
        <w:rPr>
          <w:lang w:val="ru-RU"/>
        </w:rPr>
        <w:t>/</w:t>
      </w:r>
      <w:r>
        <w:t>CSV</w:t>
      </w:r>
      <w:r w:rsidRPr="00F60B5D">
        <w:rPr>
          <w:lang w:val="ru-RU"/>
        </w:rPr>
        <w:t>/</w:t>
      </w:r>
      <w:r>
        <w:t>JSON</w:t>
      </w:r>
      <w:r w:rsidRPr="00F60B5D">
        <w:rPr>
          <w:lang w:val="ru-RU"/>
        </w:rPr>
        <w:t xml:space="preserve"> → файлы создаются и открываются.</w:t>
      </w:r>
    </w:p>
    <w:p w14:paraId="214AB19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12. Критерии приёмки</w:t>
      </w:r>
    </w:p>
    <w:p w14:paraId="498B585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Совпадение расчётов с контрольными примерами на ≥95%.</w:t>
      </w:r>
    </w:p>
    <w:p w14:paraId="01C9498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Отчёт по структуре соответствует образцу портрета.</w:t>
      </w:r>
    </w:p>
    <w:p w14:paraId="2216181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• Доступны </w:t>
      </w:r>
      <w:r>
        <w:t>CLI</w:t>
      </w:r>
      <w:r w:rsidRPr="00F60B5D">
        <w:rPr>
          <w:lang w:val="ru-RU"/>
        </w:rPr>
        <w:t xml:space="preserve"> и/или </w:t>
      </w:r>
      <w:proofErr w:type="spellStart"/>
      <w:r>
        <w:t>Streamlit</w:t>
      </w:r>
      <w:proofErr w:type="spellEnd"/>
      <w:r w:rsidRPr="00F60B5D">
        <w:rPr>
          <w:lang w:val="ru-RU"/>
        </w:rPr>
        <w:t xml:space="preserve"> интерфейсы.</w:t>
      </w:r>
    </w:p>
    <w:p w14:paraId="44A7A4C5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13. План работ (</w:t>
      </w:r>
      <w:r>
        <w:t>MVP</w:t>
      </w:r>
      <w:r w:rsidRPr="00F60B5D">
        <w:rPr>
          <w:lang w:val="ru-RU"/>
        </w:rPr>
        <w:t xml:space="preserve"> → </w:t>
      </w:r>
      <w:r>
        <w:t>v</w:t>
      </w:r>
      <w:r w:rsidRPr="00F60B5D">
        <w:rPr>
          <w:lang w:val="ru-RU"/>
        </w:rPr>
        <w:t>1.0)</w:t>
      </w:r>
    </w:p>
    <w:p w14:paraId="6E68E5B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1: каркас проекта, </w:t>
      </w:r>
      <w:r>
        <w:t>PAEI</w:t>
      </w:r>
      <w:r w:rsidRPr="00F60B5D">
        <w:rPr>
          <w:lang w:val="ru-RU"/>
        </w:rPr>
        <w:t xml:space="preserve">, </w:t>
      </w:r>
      <w:r>
        <w:t>CLI</w:t>
      </w:r>
      <w:r w:rsidRPr="00F60B5D">
        <w:rPr>
          <w:lang w:val="ru-RU"/>
        </w:rPr>
        <w:t>.</w:t>
      </w:r>
    </w:p>
    <w:p w14:paraId="4940A61F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2: </w:t>
      </w:r>
      <w:r>
        <w:t>HEXACO</w:t>
      </w:r>
      <w:r w:rsidRPr="00F60B5D">
        <w:rPr>
          <w:lang w:val="ru-RU"/>
        </w:rPr>
        <w:t xml:space="preserve">, отчёт </w:t>
      </w:r>
      <w:r>
        <w:t>DOCX</w:t>
      </w:r>
      <w:r w:rsidRPr="00F60B5D">
        <w:rPr>
          <w:lang w:val="ru-RU"/>
        </w:rPr>
        <w:t>.</w:t>
      </w:r>
    </w:p>
    <w:p w14:paraId="5031BF9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3: </w:t>
      </w:r>
      <w:r>
        <w:t>DISC</w:t>
      </w:r>
      <w:r w:rsidRPr="00F60B5D">
        <w:rPr>
          <w:lang w:val="ru-RU"/>
        </w:rPr>
        <w:t xml:space="preserve">, экспорт данных, </w:t>
      </w:r>
      <w:r>
        <w:t>SQLite</w:t>
      </w:r>
      <w:r w:rsidRPr="00F60B5D">
        <w:rPr>
          <w:lang w:val="ru-RU"/>
        </w:rPr>
        <w:t>.</w:t>
      </w:r>
    </w:p>
    <w:p w14:paraId="1F90C76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Спринт 4: </w:t>
      </w:r>
      <w:proofErr w:type="spellStart"/>
      <w:r>
        <w:t>Streamlit</w:t>
      </w:r>
      <w:proofErr w:type="spellEnd"/>
      <w:r w:rsidRPr="00F60B5D">
        <w:rPr>
          <w:lang w:val="ru-RU"/>
        </w:rPr>
        <w:t>, локализация, тестирование.</w:t>
      </w:r>
    </w:p>
    <w:p w14:paraId="103E53F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14. Материалы и образцы</w:t>
      </w:r>
    </w:p>
    <w:p w14:paraId="4228289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Образец интерпретации: "Психологический портрет </w:t>
      </w:r>
      <w:proofErr w:type="spellStart"/>
      <w:r w:rsidRPr="00F60B5D">
        <w:rPr>
          <w:lang w:val="ru-RU"/>
        </w:rPr>
        <w:t>КимСВ</w:t>
      </w:r>
      <w:proofErr w:type="spellEnd"/>
      <w:r w:rsidRPr="00F60B5D">
        <w:rPr>
          <w:lang w:val="ru-RU"/>
        </w:rPr>
        <w:t>.</w:t>
      </w:r>
      <w:r>
        <w:t>docx</w:t>
      </w:r>
      <w:r w:rsidRPr="00F60B5D">
        <w:rPr>
          <w:lang w:val="ru-RU"/>
        </w:rPr>
        <w:t>".</w:t>
      </w:r>
    </w:p>
    <w:p w14:paraId="19AAC882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15. Шаблон отчёта (</w:t>
      </w:r>
      <w:r>
        <w:t>DOCX</w:t>
      </w:r>
      <w:r w:rsidRPr="00F60B5D">
        <w:rPr>
          <w:lang w:val="ru-RU"/>
        </w:rPr>
        <w:t>): структура</w:t>
      </w:r>
    </w:p>
    <w:p w14:paraId="47DAE2EA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Разделы отчёта:</w:t>
      </w:r>
    </w:p>
    <w:p w14:paraId="334013FC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Титул: ФИО/код участника, дата, список пройденных методик.</w:t>
      </w:r>
    </w:p>
    <w:p w14:paraId="3C4B7061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Сводная таблица профиля: шкалы, сырые и нормированные баллы, процентиль.</w:t>
      </w:r>
    </w:p>
    <w:p w14:paraId="35231E2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Графики (по желанию): радары/столбцы для ключевых шкал.</w:t>
      </w:r>
    </w:p>
    <w:p w14:paraId="1F4924CD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lastRenderedPageBreak/>
        <w:t>• Интерпретации: по каждой шкале (низкий/средний/высокий) + рекомендации.</w:t>
      </w:r>
    </w:p>
    <w:p w14:paraId="54158365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>• Итоговый профиль и краткие выводы.</w:t>
      </w:r>
    </w:p>
    <w:p w14:paraId="585E9900" w14:textId="77777777" w:rsidR="00C13DA4" w:rsidRDefault="00000000" w:rsidP="00F60B5D">
      <w:pPr>
        <w:pStyle w:val="21"/>
        <w:spacing w:before="0" w:line="240" w:lineRule="auto"/>
      </w:pPr>
      <w:r>
        <w:t xml:space="preserve">16. </w:t>
      </w:r>
      <w:proofErr w:type="spellStart"/>
      <w:r>
        <w:t>Банки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: </w:t>
      </w:r>
      <w:proofErr w:type="spellStart"/>
      <w:r>
        <w:t>форматы</w:t>
      </w:r>
      <w:proofErr w:type="spellEnd"/>
      <w:r>
        <w:t xml:space="preserve"> CSV</w:t>
      </w:r>
    </w:p>
    <w:p w14:paraId="402070A3" w14:textId="77777777" w:rsidR="00C13DA4" w:rsidRDefault="00000000" w:rsidP="00F60B5D">
      <w:pPr>
        <w:spacing w:after="0" w:line="240" w:lineRule="auto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: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test_id</w:t>
      </w:r>
      <w:proofErr w:type="spellEnd"/>
      <w:r>
        <w:t>, text, scale, key, reverse, lang</w:t>
      </w:r>
    </w:p>
    <w:p w14:paraId="378DFCAD" w14:textId="77777777" w:rsidR="00C13DA4" w:rsidRDefault="00000000" w:rsidP="00F60B5D">
      <w:pPr>
        <w:spacing w:after="0" w:line="240" w:lineRule="auto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PAEI:</w:t>
      </w:r>
    </w:p>
    <w:p w14:paraId="5D233C0F" w14:textId="77777777" w:rsidR="00C13DA4" w:rsidRDefault="00000000" w:rsidP="00F60B5D">
      <w:pPr>
        <w:spacing w:after="0" w:line="240" w:lineRule="auto"/>
      </w:pPr>
      <w:proofErr w:type="spellStart"/>
      <w:r>
        <w:t>item_id,test_id,text,scale,key,reverse,lang</w:t>
      </w:r>
      <w:proofErr w:type="spellEnd"/>
      <w:r>
        <w:br/>
        <w:t xml:space="preserve">1,PAEI,"Мне </w:t>
      </w:r>
      <w:proofErr w:type="spellStart"/>
      <w:r>
        <w:t>проще</w:t>
      </w:r>
      <w:proofErr w:type="spellEnd"/>
      <w:r>
        <w:t xml:space="preserve"> </w:t>
      </w:r>
      <w:proofErr w:type="spellStart"/>
      <w:r>
        <w:t>доводить</w:t>
      </w:r>
      <w:proofErr w:type="spellEnd"/>
      <w:r>
        <w:t xml:space="preserve"> </w:t>
      </w:r>
      <w:proofErr w:type="spellStart"/>
      <w:r>
        <w:t>дела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результата",P,1,0,ru</w:t>
      </w:r>
      <w:r>
        <w:br/>
        <w:t xml:space="preserve">2,PAEI,"Я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порядок</w:t>
      </w:r>
      <w:proofErr w:type="spellEnd"/>
      <w:r>
        <w:t xml:space="preserve"> и регламенты",A,1,0,ru</w:t>
      </w:r>
      <w:r>
        <w:br/>
        <w:t xml:space="preserve">3,PAEI,"Мне </w:t>
      </w:r>
      <w:proofErr w:type="spellStart"/>
      <w:r>
        <w:t>нравится</w:t>
      </w:r>
      <w:proofErr w:type="spellEnd"/>
      <w:r>
        <w:t xml:space="preserve"> </w:t>
      </w:r>
      <w:proofErr w:type="spellStart"/>
      <w:r>
        <w:t>запускать</w:t>
      </w:r>
      <w:proofErr w:type="spellEnd"/>
      <w:r>
        <w:t xml:space="preserve"> новое",E,1,0,ru</w:t>
      </w:r>
      <w:r>
        <w:br/>
        <w:t xml:space="preserve">4,PAEI,"Я </w:t>
      </w:r>
      <w:proofErr w:type="spellStart"/>
      <w:r>
        <w:t>поддерживаю</w:t>
      </w:r>
      <w:proofErr w:type="spellEnd"/>
      <w:r>
        <w:t xml:space="preserve"> </w:t>
      </w:r>
      <w:proofErr w:type="spellStart"/>
      <w:r>
        <w:t>гармонию</w:t>
      </w:r>
      <w:proofErr w:type="spellEnd"/>
      <w:r>
        <w:t xml:space="preserve"> в команде",I,1,0,ru</w:t>
      </w:r>
    </w:p>
    <w:p w14:paraId="2BC3E2AB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Пример строк для </w:t>
      </w:r>
      <w:r>
        <w:t>HEXACO</w:t>
      </w:r>
      <w:r w:rsidRPr="00F60B5D">
        <w:rPr>
          <w:lang w:val="ru-RU"/>
        </w:rPr>
        <w:t xml:space="preserve"> (обратные пункты </w:t>
      </w:r>
      <w:r>
        <w:t>reverse</w:t>
      </w:r>
      <w:r w:rsidRPr="00F60B5D">
        <w:rPr>
          <w:lang w:val="ru-RU"/>
        </w:rPr>
        <w:t>=1):</w:t>
      </w:r>
    </w:p>
    <w:p w14:paraId="14DB7E16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>
        <w:t>item</w:t>
      </w:r>
      <w:r w:rsidRPr="00F60B5D">
        <w:rPr>
          <w:lang w:val="ru-RU"/>
        </w:rPr>
        <w:t>_</w:t>
      </w:r>
      <w:proofErr w:type="gramStart"/>
      <w:r>
        <w:t>id</w:t>
      </w:r>
      <w:r w:rsidRPr="00F60B5D">
        <w:rPr>
          <w:lang w:val="ru-RU"/>
        </w:rPr>
        <w:t>,</w:t>
      </w:r>
      <w:r>
        <w:t>test</w:t>
      </w:r>
      <w:proofErr w:type="gramEnd"/>
      <w:r w:rsidRPr="00F60B5D">
        <w:rPr>
          <w:lang w:val="ru-RU"/>
        </w:rPr>
        <w:t>_</w:t>
      </w:r>
      <w:proofErr w:type="gramStart"/>
      <w:r>
        <w:t>id</w:t>
      </w:r>
      <w:r w:rsidRPr="00F60B5D">
        <w:rPr>
          <w:lang w:val="ru-RU"/>
        </w:rPr>
        <w:t>,</w:t>
      </w:r>
      <w:r>
        <w:t>text</w:t>
      </w:r>
      <w:proofErr w:type="gramEnd"/>
      <w:r w:rsidRPr="00F60B5D">
        <w:rPr>
          <w:lang w:val="ru-RU"/>
        </w:rPr>
        <w:t>,</w:t>
      </w:r>
      <w:proofErr w:type="gramStart"/>
      <w:r>
        <w:t>scale</w:t>
      </w:r>
      <w:r w:rsidRPr="00F60B5D">
        <w:rPr>
          <w:lang w:val="ru-RU"/>
        </w:rPr>
        <w:t>,</w:t>
      </w:r>
      <w:r>
        <w:t>key</w:t>
      </w:r>
      <w:proofErr w:type="gramEnd"/>
      <w:r w:rsidRPr="00F60B5D">
        <w:rPr>
          <w:lang w:val="ru-RU"/>
        </w:rPr>
        <w:t>,</w:t>
      </w:r>
      <w:proofErr w:type="gramStart"/>
      <w:r>
        <w:t>reverse</w:t>
      </w:r>
      <w:r w:rsidRPr="00F60B5D">
        <w:rPr>
          <w:lang w:val="ru-RU"/>
        </w:rPr>
        <w:t>,</w:t>
      </w:r>
      <w:r>
        <w:t>lang</w:t>
      </w:r>
      <w:proofErr w:type="gramEnd"/>
      <w:r w:rsidRPr="00F60B5D">
        <w:rPr>
          <w:lang w:val="ru-RU"/>
        </w:rPr>
        <w:br/>
      </w:r>
      <w:proofErr w:type="gramStart"/>
      <w:r w:rsidRPr="00F60B5D">
        <w:rPr>
          <w:lang w:val="ru-RU"/>
        </w:rPr>
        <w:t>101,</w:t>
      </w:r>
      <w:r>
        <w:t>HEXACO</w:t>
      </w:r>
      <w:proofErr w:type="gramEnd"/>
      <w:r w:rsidRPr="00F60B5D">
        <w:rPr>
          <w:lang w:val="ru-RU"/>
        </w:rPr>
        <w:t>,"Честно признаю ошибки</w:t>
      </w:r>
      <w:proofErr w:type="gramStart"/>
      <w:r w:rsidRPr="00F60B5D">
        <w:rPr>
          <w:lang w:val="ru-RU"/>
        </w:rPr>
        <w:t>",</w:t>
      </w:r>
      <w:r>
        <w:t>H</w:t>
      </w:r>
      <w:proofErr w:type="gramEnd"/>
      <w:r w:rsidRPr="00F60B5D">
        <w:rPr>
          <w:lang w:val="ru-RU"/>
        </w:rPr>
        <w:t>,1,</w:t>
      </w:r>
      <w:proofErr w:type="gramStart"/>
      <w:r w:rsidRPr="00F60B5D">
        <w:rPr>
          <w:lang w:val="ru-RU"/>
        </w:rPr>
        <w:t>0,</w:t>
      </w:r>
      <w:proofErr w:type="spellStart"/>
      <w:r>
        <w:t>ru</w:t>
      </w:r>
      <w:proofErr w:type="spellEnd"/>
      <w:proofErr w:type="gramEnd"/>
      <w:r w:rsidRPr="00F60B5D">
        <w:rPr>
          <w:lang w:val="ru-RU"/>
        </w:rPr>
        <w:br/>
      </w:r>
      <w:proofErr w:type="gramStart"/>
      <w:r w:rsidRPr="00F60B5D">
        <w:rPr>
          <w:lang w:val="ru-RU"/>
        </w:rPr>
        <w:t>102,</w:t>
      </w:r>
      <w:r>
        <w:t>HEXACO</w:t>
      </w:r>
      <w:proofErr w:type="gramEnd"/>
      <w:r w:rsidRPr="00F60B5D">
        <w:rPr>
          <w:lang w:val="ru-RU"/>
        </w:rPr>
        <w:t>,"Иногда преувеличиваю свои заслуги</w:t>
      </w:r>
      <w:proofErr w:type="gramStart"/>
      <w:r w:rsidRPr="00F60B5D">
        <w:rPr>
          <w:lang w:val="ru-RU"/>
        </w:rPr>
        <w:t>",</w:t>
      </w:r>
      <w:r>
        <w:t>H</w:t>
      </w:r>
      <w:proofErr w:type="gramEnd"/>
      <w:r w:rsidRPr="00F60B5D">
        <w:rPr>
          <w:lang w:val="ru-RU"/>
        </w:rPr>
        <w:t>,1,</w:t>
      </w:r>
      <w:proofErr w:type="gramStart"/>
      <w:r w:rsidRPr="00F60B5D">
        <w:rPr>
          <w:lang w:val="ru-RU"/>
        </w:rPr>
        <w:t>1,</w:t>
      </w:r>
      <w:proofErr w:type="spellStart"/>
      <w:r>
        <w:t>ru</w:t>
      </w:r>
      <w:proofErr w:type="spellEnd"/>
      <w:proofErr w:type="gramEnd"/>
    </w:p>
    <w:p w14:paraId="4380BBCD" w14:textId="77777777" w:rsidR="00C13DA4" w:rsidRDefault="00000000" w:rsidP="00F60B5D">
      <w:pPr>
        <w:pStyle w:val="21"/>
        <w:spacing w:before="0" w:line="240" w:lineRule="auto"/>
      </w:pPr>
      <w:r>
        <w:t xml:space="preserve">17. </w:t>
      </w:r>
      <w:proofErr w:type="spellStart"/>
      <w:r>
        <w:t>Нормы</w:t>
      </w:r>
      <w:proofErr w:type="spellEnd"/>
      <w:r>
        <w:t xml:space="preserve"> и </w:t>
      </w:r>
      <w:proofErr w:type="spellStart"/>
      <w:r>
        <w:t>процентили</w:t>
      </w:r>
      <w:proofErr w:type="spellEnd"/>
      <w:r>
        <w:t xml:space="preserve">: </w:t>
      </w:r>
      <w:proofErr w:type="spellStart"/>
      <w:r>
        <w:t>формат</w:t>
      </w:r>
      <w:proofErr w:type="spellEnd"/>
      <w:r>
        <w:t xml:space="preserve"> CSV</w:t>
      </w:r>
    </w:p>
    <w:p w14:paraId="3CB18EF3" w14:textId="77777777" w:rsidR="00C13DA4" w:rsidRDefault="00000000" w:rsidP="00F60B5D">
      <w:pPr>
        <w:spacing w:after="0" w:line="240" w:lineRule="auto"/>
      </w:pPr>
      <w:r>
        <w:t>norms.csv: test_</w:t>
      </w:r>
      <w:proofErr w:type="gramStart"/>
      <w:r>
        <w:t>id,scale</w:t>
      </w:r>
      <w:proofErr w:type="gramEnd"/>
      <w:r>
        <w:t>,</w:t>
      </w:r>
      <w:proofErr w:type="gramStart"/>
      <w:r>
        <w:t>sex,age</w:t>
      </w:r>
      <w:proofErr w:type="gramEnd"/>
      <w:r>
        <w:t>_</w:t>
      </w:r>
      <w:proofErr w:type="gramStart"/>
      <w:r>
        <w:t>min,age</w:t>
      </w:r>
      <w:proofErr w:type="gramEnd"/>
      <w:r>
        <w:t>_</w:t>
      </w:r>
      <w:proofErr w:type="gramStart"/>
      <w:r>
        <w:t>max,mean</w:t>
      </w:r>
      <w:proofErr w:type="gramEnd"/>
      <w:r>
        <w:t>,</w:t>
      </w:r>
      <w:proofErr w:type="gramStart"/>
      <w:r>
        <w:t>sd,p10,p25,p50,p75,p</w:t>
      </w:r>
      <w:proofErr w:type="gramEnd"/>
      <w:r>
        <w:t>90</w:t>
      </w:r>
    </w:p>
    <w:p w14:paraId="02C5D433" w14:textId="77777777" w:rsidR="00C13DA4" w:rsidRPr="00F60B5D" w:rsidRDefault="00000000" w:rsidP="00F60B5D">
      <w:pPr>
        <w:spacing w:after="0" w:line="240" w:lineRule="auto"/>
        <w:rPr>
          <w:lang w:val="ru-RU"/>
        </w:rPr>
      </w:pPr>
      <w:r w:rsidRPr="00F60B5D">
        <w:rPr>
          <w:lang w:val="ru-RU"/>
        </w:rPr>
        <w:t xml:space="preserve">Использование: </w:t>
      </w:r>
      <w:r>
        <w:t>norm</w:t>
      </w:r>
      <w:r w:rsidRPr="00F60B5D">
        <w:rPr>
          <w:lang w:val="ru-RU"/>
        </w:rPr>
        <w:t xml:space="preserve"> = (</w:t>
      </w:r>
      <w:r>
        <w:t>raw</w:t>
      </w:r>
      <w:r w:rsidRPr="00F60B5D">
        <w:rPr>
          <w:lang w:val="ru-RU"/>
        </w:rPr>
        <w:t>-</w:t>
      </w:r>
      <w:r>
        <w:t>mean</w:t>
      </w:r>
      <w:r w:rsidRPr="00F60B5D">
        <w:rPr>
          <w:lang w:val="ru-RU"/>
        </w:rPr>
        <w:t>)/</w:t>
      </w:r>
      <w:proofErr w:type="spellStart"/>
      <w:r>
        <w:t>sd</w:t>
      </w:r>
      <w:proofErr w:type="spellEnd"/>
      <w:r w:rsidRPr="00F60B5D">
        <w:rPr>
          <w:lang w:val="ru-RU"/>
        </w:rPr>
        <w:t xml:space="preserve">; процентиль — по таблице </w:t>
      </w:r>
      <w:proofErr w:type="spellStart"/>
      <w:r>
        <w:t>pXX</w:t>
      </w:r>
      <w:proofErr w:type="spellEnd"/>
      <w:r w:rsidRPr="00F60B5D">
        <w:rPr>
          <w:lang w:val="ru-RU"/>
        </w:rPr>
        <w:t>.</w:t>
      </w:r>
    </w:p>
    <w:p w14:paraId="7A6A6CC9" w14:textId="77777777" w:rsidR="00C13DA4" w:rsidRPr="00F60B5D" w:rsidRDefault="00000000" w:rsidP="00F60B5D">
      <w:pPr>
        <w:pStyle w:val="21"/>
        <w:spacing w:before="0" w:line="240" w:lineRule="auto"/>
        <w:rPr>
          <w:lang w:val="ru-RU"/>
        </w:rPr>
      </w:pPr>
      <w:r w:rsidRPr="00F60B5D">
        <w:rPr>
          <w:lang w:val="ru-RU"/>
        </w:rPr>
        <w:t>18. Каркас проекта: структура</w:t>
      </w:r>
    </w:p>
    <w:p w14:paraId="5FDC4711" w14:textId="6310BFF1" w:rsidR="00C13DA4" w:rsidRPr="00F60B5D" w:rsidRDefault="00000000">
      <w:pPr>
        <w:rPr>
          <w:lang w:val="ru-RU"/>
        </w:rPr>
      </w:pPr>
      <w:proofErr w:type="spellStart"/>
      <w:r>
        <w:t>psytest</w:t>
      </w:r>
      <w:proofErr w:type="spellEnd"/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├─ </w:t>
      </w:r>
      <w:proofErr w:type="spellStart"/>
      <w:r>
        <w:t>pyproject</w:t>
      </w:r>
      <w:proofErr w:type="spellEnd"/>
      <w:r w:rsidRPr="00F60B5D">
        <w:rPr>
          <w:lang w:val="ru-RU"/>
        </w:rPr>
        <w:t>.</w:t>
      </w:r>
      <w:proofErr w:type="spellStart"/>
      <w:r>
        <w:t>toml</w:t>
      </w:r>
      <w:proofErr w:type="spellEnd"/>
      <w:r w:rsidRPr="00F60B5D">
        <w:rPr>
          <w:lang w:val="ru-RU"/>
        </w:rPr>
        <w:br/>
        <w:t xml:space="preserve">├─ </w:t>
      </w:r>
      <w:r>
        <w:t>README</w:t>
      </w:r>
      <w:r w:rsidRPr="00F60B5D">
        <w:rPr>
          <w:lang w:val="ru-RU"/>
        </w:rPr>
        <w:t>.</w:t>
      </w:r>
      <w:r>
        <w:t>md</w:t>
      </w:r>
      <w:r w:rsidRPr="00F60B5D">
        <w:rPr>
          <w:lang w:val="ru-RU"/>
        </w:rPr>
        <w:br/>
        <w:t xml:space="preserve">├─ </w:t>
      </w:r>
      <w:r>
        <w:t>data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│  ├─ </w:t>
      </w:r>
      <w:proofErr w:type="spellStart"/>
      <w:r>
        <w:t>paei</w:t>
      </w:r>
      <w:proofErr w:type="spellEnd"/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r>
        <w:t>disc</w:t>
      </w:r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├─ </w:t>
      </w:r>
      <w:proofErr w:type="spellStart"/>
      <w:r>
        <w:t>hexaco</w:t>
      </w:r>
      <w:proofErr w:type="spellEnd"/>
      <w:r w:rsidRPr="00F60B5D">
        <w:rPr>
          <w:lang w:val="ru-RU"/>
        </w:rPr>
        <w:t>_</w:t>
      </w:r>
      <w:r>
        <w:t>items</w:t>
      </w:r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│  │  └─ </w:t>
      </w:r>
      <w:r>
        <w:t>norms</w:t>
      </w:r>
      <w:r w:rsidRPr="00F60B5D">
        <w:rPr>
          <w:lang w:val="ru-RU"/>
        </w:rPr>
        <w:t>_</w:t>
      </w:r>
      <w:proofErr w:type="spellStart"/>
      <w:r>
        <w:t>hexaco</w:t>
      </w:r>
      <w:proofErr w:type="spellEnd"/>
      <w:r w:rsidRPr="00F60B5D">
        <w:rPr>
          <w:lang w:val="ru-RU"/>
        </w:rPr>
        <w:t>.</w:t>
      </w:r>
      <w:r>
        <w:t>csv</w:t>
      </w:r>
      <w:r w:rsidRPr="00F60B5D">
        <w:rPr>
          <w:lang w:val="ru-RU"/>
        </w:rPr>
        <w:br/>
        <w:t xml:space="preserve">├─ </w:t>
      </w:r>
      <w:r>
        <w:t>templates</w:t>
      </w:r>
      <w:r w:rsidRPr="00F60B5D">
        <w:rPr>
          <w:lang w:val="ru-RU"/>
        </w:rPr>
        <w:t>/</w:t>
      </w:r>
      <w:r w:rsidRPr="00F60B5D">
        <w:rPr>
          <w:lang w:val="ru-RU"/>
        </w:rPr>
        <w:br/>
        <w:t xml:space="preserve">│  └─ </w:t>
      </w:r>
      <w:r>
        <w:t>report</w:t>
      </w:r>
      <w:r w:rsidRPr="00F60B5D">
        <w:rPr>
          <w:lang w:val="ru-RU"/>
        </w:rPr>
        <w:t>_</w:t>
      </w:r>
      <w:r>
        <w:t>template</w:t>
      </w:r>
      <w:r w:rsidRPr="00F60B5D">
        <w:rPr>
          <w:lang w:val="ru-RU"/>
        </w:rPr>
        <w:t>.</w:t>
      </w:r>
      <w:r>
        <w:t>docx</w:t>
      </w:r>
      <w:r w:rsidRPr="00F60B5D">
        <w:rPr>
          <w:lang w:val="ru-RU"/>
        </w:rPr>
        <w:br/>
        <w:t xml:space="preserve">├─ </w:t>
      </w:r>
      <w:proofErr w:type="spellStart"/>
      <w:r>
        <w:t>src</w:t>
      </w:r>
      <w:proofErr w:type="spellEnd"/>
      <w:r w:rsidRPr="00F60B5D">
        <w:rPr>
          <w:lang w:val="ru-RU"/>
        </w:rPr>
        <w:t>/</w:t>
      </w:r>
      <w:proofErr w:type="spellStart"/>
      <w:r>
        <w:t>psytest</w:t>
      </w:r>
      <w:proofErr w:type="spellEnd"/>
      <w:r w:rsidRPr="00F60B5D">
        <w:rPr>
          <w:lang w:val="ru-RU"/>
        </w:rPr>
        <w:t>/</w:t>
      </w:r>
      <w:r w:rsidRPr="00F60B5D">
        <w:rPr>
          <w:lang w:val="ru-RU"/>
        </w:rPr>
        <w:br/>
        <w:t>│  ├─ __</w:t>
      </w:r>
      <w:proofErr w:type="spellStart"/>
      <w:r>
        <w:t>init</w:t>
      </w:r>
      <w:proofErr w:type="spellEnd"/>
      <w:r w:rsidRPr="00F60B5D">
        <w:rPr>
          <w:lang w:val="ru-RU"/>
        </w:rPr>
        <w:t>__.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├─ </w:t>
      </w:r>
      <w:r>
        <w:t>bank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├─ </w:t>
      </w:r>
      <w:r>
        <w:t>scoring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├─ </w:t>
      </w:r>
      <w:r>
        <w:t>report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├─ </w:t>
      </w:r>
      <w:r>
        <w:t>storage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├─ </w:t>
      </w:r>
      <w:r>
        <w:t>cli</w:t>
      </w:r>
      <w:r w:rsidRPr="00F60B5D">
        <w:rPr>
          <w:lang w:val="ru-RU"/>
        </w:rPr>
        <w:t>_</w:t>
      </w:r>
      <w:r>
        <w:t>main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br/>
        <w:t xml:space="preserve">│  └─ </w:t>
      </w:r>
      <w:r>
        <w:t>web</w:t>
      </w:r>
      <w:r w:rsidRPr="00F60B5D">
        <w:rPr>
          <w:lang w:val="ru-RU"/>
        </w:rPr>
        <w:t>_</w:t>
      </w:r>
      <w:r>
        <w:t>app</w:t>
      </w:r>
      <w:r w:rsidRPr="00F60B5D">
        <w:rPr>
          <w:lang w:val="ru-RU"/>
        </w:rPr>
        <w:t>.</w:t>
      </w:r>
      <w:proofErr w:type="spellStart"/>
      <w:r>
        <w:t>py</w:t>
      </w:r>
      <w:proofErr w:type="spellEnd"/>
      <w:r w:rsidRPr="00F60B5D">
        <w:rPr>
          <w:lang w:val="ru-RU"/>
        </w:rPr>
        <w:t xml:space="preserve"> (</w:t>
      </w:r>
      <w:proofErr w:type="spellStart"/>
      <w:r>
        <w:t>Streamlit</w:t>
      </w:r>
      <w:proofErr w:type="spellEnd"/>
      <w:r w:rsidRPr="00F60B5D">
        <w:rPr>
          <w:lang w:val="ru-RU"/>
        </w:rPr>
        <w:t>)</w:t>
      </w:r>
      <w:r w:rsidRPr="00F60B5D">
        <w:rPr>
          <w:lang w:val="ru-RU"/>
        </w:rPr>
        <w:br/>
      </w:r>
    </w:p>
    <w:p w14:paraId="209F453F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t>19. Доп. требования к приватности</w:t>
      </w:r>
    </w:p>
    <w:p w14:paraId="19305536" w14:textId="77777777" w:rsidR="00C13DA4" w:rsidRPr="00F60B5D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 xml:space="preserve">Согласие: явное подтверждение перед началом; анонимизация по </w:t>
      </w:r>
      <w:r>
        <w:t>hash</w:t>
      </w:r>
      <w:r w:rsidRPr="00F60B5D">
        <w:rPr>
          <w:lang w:val="ru-RU"/>
        </w:rPr>
        <w:t>(</w:t>
      </w:r>
      <w:r>
        <w:t>user</w:t>
      </w:r>
      <w:r w:rsidRPr="00F60B5D">
        <w:rPr>
          <w:lang w:val="ru-RU"/>
        </w:rPr>
        <w:t>_</w:t>
      </w:r>
      <w:r>
        <w:t>id</w:t>
      </w:r>
      <w:r w:rsidRPr="00F60B5D">
        <w:rPr>
          <w:lang w:val="ru-RU"/>
        </w:rPr>
        <w:t>+</w:t>
      </w:r>
      <w:r>
        <w:t>salt</w:t>
      </w:r>
      <w:r w:rsidRPr="00F60B5D">
        <w:rPr>
          <w:lang w:val="ru-RU"/>
        </w:rPr>
        <w:t>).</w:t>
      </w:r>
    </w:p>
    <w:p w14:paraId="6E41AB7E" w14:textId="77777777" w:rsidR="00C13DA4" w:rsidRPr="00F60B5D" w:rsidRDefault="00000000" w:rsidP="00F60B5D">
      <w:pPr>
        <w:pStyle w:val="21"/>
        <w:spacing w:before="0"/>
        <w:rPr>
          <w:lang w:val="ru-RU"/>
        </w:rPr>
      </w:pPr>
      <w:r w:rsidRPr="00F60B5D">
        <w:rPr>
          <w:lang w:val="ru-RU"/>
        </w:rPr>
        <w:lastRenderedPageBreak/>
        <w:t xml:space="preserve">20. Потоки в </w:t>
      </w:r>
      <w:proofErr w:type="spellStart"/>
      <w:r>
        <w:t>Streamlit</w:t>
      </w:r>
      <w:proofErr w:type="spellEnd"/>
    </w:p>
    <w:p w14:paraId="685CE76C" w14:textId="77777777" w:rsidR="00C13DA4" w:rsidRDefault="00000000" w:rsidP="00F60B5D">
      <w:pPr>
        <w:spacing w:after="0"/>
        <w:rPr>
          <w:lang w:val="ru-RU"/>
        </w:rPr>
      </w:pPr>
      <w:r w:rsidRPr="00F60B5D">
        <w:rPr>
          <w:lang w:val="ru-RU"/>
        </w:rPr>
        <w:t>Экран 1: выбор тестов → Экран 2: ответы с прогрессом → Экран 3: итоги, экспорт.</w:t>
      </w:r>
    </w:p>
    <w:p w14:paraId="3693193E" w14:textId="77777777" w:rsidR="00F60B5D" w:rsidRDefault="00F60B5D" w:rsidP="00F60B5D">
      <w:pPr>
        <w:spacing w:after="0"/>
        <w:rPr>
          <w:lang w:val="ru-RU"/>
        </w:rPr>
      </w:pPr>
    </w:p>
    <w:p w14:paraId="52DC5433" w14:textId="6541F3C7" w:rsidR="00F60B5D" w:rsidRDefault="00F60B5D" w:rsidP="00F60B5D">
      <w:pPr>
        <w:spacing w:after="0"/>
        <w:rPr>
          <w:lang w:val="ru-RU"/>
        </w:rPr>
      </w:pPr>
      <w:r>
        <w:rPr>
          <w:lang w:val="ru-RU"/>
        </w:rPr>
        <w:t>02.10.2025:</w:t>
      </w:r>
    </w:p>
    <w:p w14:paraId="258FDD81" w14:textId="77777777" w:rsidR="00F60B5D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Сценарий использования. Корпоративные клиенты платят за фиксированное количество тестирований и дают</w:t>
      </w:r>
      <w:r>
        <w:rPr>
          <w:lang w:val="ru-RU"/>
        </w:rPr>
        <w:t xml:space="preserve"> а</w:t>
      </w:r>
      <w:r w:rsidRPr="00F60B5D">
        <w:rPr>
          <w:lang w:val="ru-RU"/>
        </w:rPr>
        <w:t xml:space="preserve">дрес бота </w:t>
      </w:r>
      <w:r>
        <w:rPr>
          <w:lang w:val="ru-RU"/>
        </w:rPr>
        <w:t xml:space="preserve">и пароль </w:t>
      </w:r>
      <w:r w:rsidRPr="00F60B5D">
        <w:rPr>
          <w:lang w:val="ru-RU"/>
        </w:rPr>
        <w:t xml:space="preserve">своим сотрудникам, которых </w:t>
      </w:r>
      <w:r>
        <w:rPr>
          <w:lang w:val="ru-RU"/>
        </w:rPr>
        <w:t xml:space="preserve">нужно </w:t>
      </w:r>
      <w:r w:rsidRPr="00F60B5D">
        <w:rPr>
          <w:lang w:val="ru-RU"/>
        </w:rPr>
        <w:t xml:space="preserve">оттестировать. Сотрудники </w:t>
      </w:r>
      <w:r>
        <w:rPr>
          <w:lang w:val="ru-RU"/>
        </w:rPr>
        <w:t xml:space="preserve">получают ссылку на телефон, </w:t>
      </w:r>
      <w:r w:rsidRPr="00F60B5D">
        <w:rPr>
          <w:lang w:val="ru-RU"/>
        </w:rPr>
        <w:t xml:space="preserve">проходят тестирование на телефоне и получают </w:t>
      </w:r>
      <w:r>
        <w:rPr>
          <w:lang w:val="ru-RU"/>
        </w:rPr>
        <w:t>о</w:t>
      </w:r>
      <w:r w:rsidRPr="00F60B5D">
        <w:rPr>
          <w:lang w:val="ru-RU"/>
        </w:rPr>
        <w:t xml:space="preserve">тчет на свой телефон </w:t>
      </w:r>
      <w:r>
        <w:rPr>
          <w:lang w:val="ru-RU"/>
        </w:rPr>
        <w:t xml:space="preserve">в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>формате. К</w:t>
      </w:r>
      <w:r w:rsidRPr="00F60B5D">
        <w:rPr>
          <w:lang w:val="ru-RU"/>
        </w:rPr>
        <w:t xml:space="preserve">орпоративный клиент также получает </w:t>
      </w:r>
      <w:r>
        <w:rPr>
          <w:lang w:val="ru-RU"/>
        </w:rPr>
        <w:t xml:space="preserve">эти </w:t>
      </w:r>
      <w:r w:rsidRPr="00F60B5D">
        <w:rPr>
          <w:lang w:val="ru-RU"/>
        </w:rPr>
        <w:t xml:space="preserve">отчеты. </w:t>
      </w:r>
      <w:r>
        <w:rPr>
          <w:lang w:val="ru-RU"/>
        </w:rPr>
        <w:br/>
        <w:t>В</w:t>
      </w:r>
      <w:r w:rsidRPr="00F60B5D">
        <w:rPr>
          <w:lang w:val="ru-RU"/>
        </w:rPr>
        <w:t>опрос</w:t>
      </w:r>
      <w:r>
        <w:rPr>
          <w:lang w:val="ru-RU"/>
        </w:rPr>
        <w:t>: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как организовать временное хранилище </w:t>
      </w:r>
      <w:r>
        <w:t>pdf</w:t>
      </w:r>
      <w:r w:rsidRPr="00F60B5D">
        <w:rPr>
          <w:lang w:val="ru-RU"/>
        </w:rPr>
        <w:t xml:space="preserve"> </w:t>
      </w:r>
      <w:r>
        <w:rPr>
          <w:lang w:val="ru-RU"/>
        </w:rPr>
        <w:t xml:space="preserve">документов, формируемых ботом? </w:t>
      </w:r>
      <w:r w:rsidRPr="00F60B5D">
        <w:rPr>
          <w:lang w:val="ru-RU"/>
        </w:rPr>
        <w:t xml:space="preserve">Куда </w:t>
      </w:r>
      <w:r>
        <w:rPr>
          <w:lang w:val="ru-RU"/>
        </w:rPr>
        <w:t>к</w:t>
      </w:r>
      <w:r w:rsidRPr="00F60B5D">
        <w:rPr>
          <w:lang w:val="ru-RU"/>
        </w:rPr>
        <w:t>орпоративны</w:t>
      </w:r>
      <w:r>
        <w:rPr>
          <w:lang w:val="ru-RU"/>
        </w:rPr>
        <w:t>й</w:t>
      </w:r>
      <w:r w:rsidRPr="00F60B5D">
        <w:rPr>
          <w:lang w:val="ru-RU"/>
        </w:rPr>
        <w:t xml:space="preserve"> клиент </w:t>
      </w:r>
      <w:r>
        <w:rPr>
          <w:lang w:val="ru-RU"/>
        </w:rPr>
        <w:t xml:space="preserve">или его представитель </w:t>
      </w:r>
      <w:r w:rsidRPr="00F60B5D">
        <w:rPr>
          <w:lang w:val="ru-RU"/>
        </w:rPr>
        <w:t>может получать отчеты</w:t>
      </w:r>
      <w:r>
        <w:rPr>
          <w:lang w:val="ru-RU"/>
        </w:rPr>
        <w:t>?</w:t>
      </w:r>
      <w:r w:rsidRPr="00F60B5D">
        <w:rPr>
          <w:lang w:val="ru-RU"/>
        </w:rPr>
        <w:t xml:space="preserve"> в гугл аккаунт</w:t>
      </w:r>
      <w:r>
        <w:rPr>
          <w:lang w:val="ru-RU"/>
        </w:rPr>
        <w:t>?</w:t>
      </w:r>
      <w:r w:rsidRPr="00F60B5D">
        <w:rPr>
          <w:lang w:val="ru-RU"/>
        </w:rPr>
        <w:t xml:space="preserve"> </w:t>
      </w:r>
    </w:p>
    <w:p w14:paraId="6BAB12C6" w14:textId="77777777" w:rsidR="00EA1E34" w:rsidRDefault="00F60B5D" w:rsidP="00F60B5D">
      <w:pPr>
        <w:spacing w:after="0"/>
        <w:rPr>
          <w:lang w:val="ru-RU"/>
        </w:rPr>
      </w:pPr>
      <w:r>
        <w:rPr>
          <w:lang w:val="ru-RU"/>
        </w:rPr>
        <w:t>К</w:t>
      </w:r>
      <w:r w:rsidRPr="00F60B5D">
        <w:rPr>
          <w:lang w:val="ru-RU"/>
        </w:rPr>
        <w:t xml:space="preserve">орпоративный клиент </w:t>
      </w:r>
      <w:r>
        <w:rPr>
          <w:lang w:val="ru-RU"/>
        </w:rPr>
        <w:t>или представитель корпоративного клиента</w:t>
      </w:r>
      <w:r w:rsidRPr="00F60B5D">
        <w:rPr>
          <w:lang w:val="ru-RU"/>
        </w:rPr>
        <w:t xml:space="preserve"> регистрируется и оплачивает энное количество тестирований. Пр</w:t>
      </w:r>
      <w:r w:rsidR="00EA1E34">
        <w:rPr>
          <w:lang w:val="ru-RU"/>
        </w:rPr>
        <w:t>и</w:t>
      </w:r>
      <w:r w:rsidRPr="00F60B5D">
        <w:rPr>
          <w:lang w:val="ru-RU"/>
        </w:rPr>
        <w:t>думывает пароль для доступа к тестированию для сотрудников</w:t>
      </w:r>
      <w:r w:rsidR="00EA1E34">
        <w:rPr>
          <w:lang w:val="ru-RU"/>
        </w:rPr>
        <w:t>. Пароль служит пропуском и одновременно идентификатором</w:t>
      </w:r>
      <w:r w:rsidRPr="00F60B5D">
        <w:rPr>
          <w:lang w:val="ru-RU"/>
        </w:rPr>
        <w:t xml:space="preserve">, </w:t>
      </w:r>
      <w:r w:rsidR="00EA1E34">
        <w:rPr>
          <w:lang w:val="ru-RU"/>
        </w:rPr>
        <w:t>какому к корпоративному клиенту</w:t>
      </w:r>
      <w:r w:rsidR="00EA1E34" w:rsidRPr="00F60B5D">
        <w:rPr>
          <w:lang w:val="ru-RU"/>
        </w:rPr>
        <w:t xml:space="preserve"> </w:t>
      </w:r>
      <w:r w:rsidR="00EA1E34">
        <w:rPr>
          <w:lang w:val="ru-RU"/>
        </w:rPr>
        <w:t>относится тестируемый сотрудник.</w:t>
      </w:r>
      <w:r w:rsidRPr="00F60B5D">
        <w:rPr>
          <w:lang w:val="ru-RU"/>
        </w:rPr>
        <w:t xml:space="preserve"> </w:t>
      </w:r>
    </w:p>
    <w:p w14:paraId="754AC519" w14:textId="33B8262A" w:rsidR="00EA1E34" w:rsidRDefault="00F60B5D" w:rsidP="00F60B5D">
      <w:pPr>
        <w:spacing w:after="0"/>
        <w:rPr>
          <w:lang w:val="ru-RU"/>
        </w:rPr>
      </w:pPr>
      <w:r w:rsidRPr="00F60B5D">
        <w:rPr>
          <w:lang w:val="ru-RU"/>
        </w:rPr>
        <w:t>Необходимо предусмотреть заглушку, вместо которой потом будет моду</w:t>
      </w:r>
      <w:r w:rsidR="00EA1E34">
        <w:rPr>
          <w:lang w:val="ru-RU"/>
        </w:rPr>
        <w:t>ль интернет-оплаты (</w:t>
      </w:r>
      <w:r w:rsidRPr="00F60B5D">
        <w:rPr>
          <w:lang w:val="ru-RU"/>
        </w:rPr>
        <w:t>веб интерфейс</w:t>
      </w:r>
      <w:r w:rsidR="00EA1E34">
        <w:rPr>
          <w:lang w:val="ru-RU"/>
        </w:rPr>
        <w:t>)</w:t>
      </w:r>
      <w:r w:rsidRPr="00F60B5D">
        <w:rPr>
          <w:lang w:val="ru-RU"/>
        </w:rPr>
        <w:t xml:space="preserve">. </w:t>
      </w:r>
    </w:p>
    <w:p w14:paraId="51933F9F" w14:textId="13292C33" w:rsidR="00F60B5D" w:rsidRDefault="00EA1E34" w:rsidP="00F60B5D">
      <w:pPr>
        <w:spacing w:after="0"/>
        <w:rPr>
          <w:lang w:val="ru-RU"/>
        </w:rPr>
      </w:pPr>
      <w:r>
        <w:rPr>
          <w:lang w:val="ru-RU"/>
        </w:rPr>
        <w:t>Нужно предусмотреть о</w:t>
      </w:r>
      <w:r w:rsidR="00F60B5D" w:rsidRPr="00F60B5D">
        <w:rPr>
          <w:lang w:val="ru-RU"/>
        </w:rPr>
        <w:t xml:space="preserve">тдельный пароль для суперпользователя </w:t>
      </w:r>
      <w:r>
        <w:rPr>
          <w:lang w:val="ru-RU"/>
        </w:rPr>
        <w:t>(</w:t>
      </w:r>
      <w:r w:rsidR="00F60B5D" w:rsidRPr="00F60B5D">
        <w:rPr>
          <w:lang w:val="ru-RU"/>
        </w:rPr>
        <w:t>для меня</w:t>
      </w:r>
      <w:r>
        <w:rPr>
          <w:lang w:val="ru-RU"/>
        </w:rPr>
        <w:t>)</w:t>
      </w:r>
      <w:r w:rsidR="00F60B5D" w:rsidRPr="00F60B5D">
        <w:rPr>
          <w:lang w:val="ru-RU"/>
        </w:rPr>
        <w:t>, чтобы раздавать</w:t>
      </w:r>
      <w:r>
        <w:rPr>
          <w:lang w:val="ru-RU"/>
        </w:rPr>
        <w:t xml:space="preserve"> нужным </w:t>
      </w:r>
      <w:r w:rsidR="00F60B5D" w:rsidRPr="00F60B5D">
        <w:rPr>
          <w:lang w:val="ru-RU"/>
        </w:rPr>
        <w:t xml:space="preserve">людям для </w:t>
      </w:r>
      <w:r>
        <w:rPr>
          <w:lang w:val="ru-RU"/>
        </w:rPr>
        <w:t>тестирования. По всей видимости, необходимо к</w:t>
      </w:r>
      <w:r w:rsidR="00F60B5D" w:rsidRPr="00F60B5D">
        <w:rPr>
          <w:lang w:val="ru-RU"/>
        </w:rPr>
        <w:t>аждый раз менять пароль</w:t>
      </w:r>
      <w:r>
        <w:rPr>
          <w:lang w:val="ru-RU"/>
        </w:rPr>
        <w:t>.</w:t>
      </w:r>
      <w:r w:rsidR="00F60B5D" w:rsidRPr="00F60B5D">
        <w:rPr>
          <w:lang w:val="ru-RU"/>
        </w:rPr>
        <w:t xml:space="preserve"> </w:t>
      </w:r>
      <w:r>
        <w:rPr>
          <w:lang w:val="ru-RU"/>
        </w:rPr>
        <w:t>Видимо нужен какой-то пункт управления аккаунтами.</w:t>
      </w:r>
    </w:p>
    <w:p w14:paraId="7132B025" w14:textId="77777777" w:rsidR="007761D5" w:rsidRDefault="007761D5" w:rsidP="00F60B5D">
      <w:pPr>
        <w:spacing w:after="0"/>
        <w:rPr>
          <w:lang w:val="ru-RU"/>
        </w:rPr>
      </w:pPr>
    </w:p>
    <w:p w14:paraId="1CA4C11C" w14:textId="76217005" w:rsidR="00F60B5D" w:rsidRDefault="007761D5" w:rsidP="00F60B5D">
      <w:pPr>
        <w:spacing w:after="0"/>
        <w:rPr>
          <w:lang w:val="ru-RU"/>
        </w:rPr>
      </w:pPr>
      <w:r w:rsidRPr="007761D5">
        <w:rPr>
          <w:lang w:val="ru-RU"/>
        </w:rPr>
        <w:t xml:space="preserve">Представим ситуацию, когда одновременно несколько человек </w:t>
      </w:r>
      <w:proofErr w:type="gramStart"/>
      <w:r w:rsidRPr="007761D5">
        <w:rPr>
          <w:lang w:val="ru-RU"/>
        </w:rPr>
        <w:t>3 - 5</w:t>
      </w:r>
      <w:proofErr w:type="gramEnd"/>
      <w:r w:rsidRPr="007761D5">
        <w:rPr>
          <w:lang w:val="ru-RU"/>
        </w:rPr>
        <w:t xml:space="preserve"> начинают проходить тестирование, тогда, видимо, потребуется асинхронной ввод данных с отслеживанием </w:t>
      </w:r>
      <w:r>
        <w:rPr>
          <w:lang w:val="ru-RU"/>
        </w:rPr>
        <w:t>п</w:t>
      </w:r>
      <w:r w:rsidRPr="007761D5">
        <w:rPr>
          <w:lang w:val="ru-RU"/>
        </w:rPr>
        <w:t>оступающих ответов по идентификатору в тестируемого</w:t>
      </w:r>
      <w:r>
        <w:rPr>
          <w:lang w:val="ru-RU"/>
        </w:rPr>
        <w:t>?</w:t>
      </w:r>
    </w:p>
    <w:p w14:paraId="3B04610A" w14:textId="77777777" w:rsidR="007761D5" w:rsidRDefault="007761D5" w:rsidP="00F60B5D">
      <w:pPr>
        <w:spacing w:after="0"/>
        <w:rPr>
          <w:lang w:val="ru-RU"/>
        </w:rPr>
      </w:pPr>
    </w:p>
    <w:p w14:paraId="02DA6326" w14:textId="55C45B6C" w:rsidR="007761D5" w:rsidRPr="00A47B61" w:rsidRDefault="007761D5" w:rsidP="00F60B5D">
      <w:pPr>
        <w:spacing w:after="0"/>
        <w:rPr>
          <w:lang w:val="ru-RU"/>
        </w:rPr>
      </w:pPr>
      <w:r w:rsidRPr="007761D5">
        <w:rPr>
          <w:lang w:val="ru-RU"/>
        </w:rPr>
        <w:t xml:space="preserve">Ты можешь приблизительно подсчитать, какую нагрузку на оперативную память может создать такое режим, когда </w:t>
      </w:r>
      <w:proofErr w:type="gramStart"/>
      <w:r w:rsidRPr="007761D5">
        <w:rPr>
          <w:lang w:val="ru-RU"/>
        </w:rPr>
        <w:t>3</w:t>
      </w:r>
      <w:r>
        <w:rPr>
          <w:lang w:val="ru-RU"/>
        </w:rPr>
        <w:t>-</w:t>
      </w:r>
      <w:r w:rsidRPr="007761D5">
        <w:rPr>
          <w:lang w:val="ru-RU"/>
        </w:rPr>
        <w:t>5</w:t>
      </w:r>
      <w:proofErr w:type="gramEnd"/>
      <w:r w:rsidRPr="007761D5">
        <w:rPr>
          <w:lang w:val="ru-RU"/>
        </w:rPr>
        <w:t xml:space="preserve"> человек одновременно проходят тестирование</w:t>
      </w:r>
      <w:r>
        <w:rPr>
          <w:lang w:val="ru-RU"/>
        </w:rPr>
        <w:t>?</w:t>
      </w:r>
    </w:p>
    <w:p w14:paraId="2420CB9A" w14:textId="48694CE1" w:rsidR="00396D51" w:rsidRDefault="00396D51" w:rsidP="00396D51">
      <w:pPr>
        <w:pStyle w:val="1"/>
      </w:pPr>
      <w:r w:rsidRPr="00396D51">
        <w:t>03.10.2025</w:t>
      </w:r>
    </w:p>
    <w:p w14:paraId="519A9401" w14:textId="5D70CA49" w:rsidR="00396D51" w:rsidRDefault="00396D51" w:rsidP="00F60B5D">
      <w:pPr>
        <w:spacing w:after="0"/>
      </w:pPr>
      <w:r>
        <w:t xml:space="preserve">Google drive credentials for </w:t>
      </w:r>
      <w:hyperlink r:id="rId6" w:history="1">
        <w:r w:rsidRPr="00976531">
          <w:rPr>
            <w:rStyle w:val="aff8"/>
          </w:rPr>
          <w:t>uz1.nursultan@gmail.com</w:t>
        </w:r>
      </w:hyperlink>
      <w:r>
        <w:tab/>
      </w:r>
      <w:r>
        <w:br/>
      </w:r>
      <w:hyperlink r:id="rId7" w:history="1">
        <w:r w:rsidRPr="00976531">
          <w:rPr>
            <w:rStyle w:val="aff8"/>
          </w:rPr>
          <w:t>psytest-drive-uploader@inner-catfish-444818-j1.iam.gserviceaccount.com</w:t>
        </w:r>
      </w:hyperlink>
    </w:p>
    <w:p w14:paraId="4E5DBCF2" w14:textId="6F82091B" w:rsidR="00396D51" w:rsidRPr="00A47B61" w:rsidRDefault="00E90AC7" w:rsidP="00F60B5D">
      <w:pPr>
        <w:spacing w:after="0"/>
      </w:pPr>
      <w:r w:rsidRPr="00E90AC7">
        <w:t>inner-catfish-444818-j1-61b3da51ec10.json</w:t>
      </w:r>
    </w:p>
    <w:p w14:paraId="3DAE333D" w14:textId="29EEB445" w:rsidR="00E90AC7" w:rsidRPr="00A47B61" w:rsidRDefault="00C93506" w:rsidP="00F60B5D">
      <w:pPr>
        <w:spacing w:after="0"/>
      </w:pPr>
      <w:r w:rsidRPr="00C93506">
        <w:t>61b3da51ec100e8e5f4b0821a5d27f7db9922bd1</w:t>
      </w:r>
    </w:p>
    <w:p w14:paraId="6D7116E6" w14:textId="046CE132" w:rsidR="00C93506" w:rsidRPr="00C93506" w:rsidRDefault="00C93506" w:rsidP="00F60B5D">
      <w:pPr>
        <w:spacing w:after="0"/>
      </w:pPr>
      <w:r w:rsidRPr="00C93506">
        <w:t>Client ID: 906390512096-lc85fbvkla2rr0bu06ka0fpolea3afsa.apps.googleusercontent.com</w:t>
      </w:r>
    </w:p>
    <w:p w14:paraId="5AAEA9C4" w14:textId="4397787F" w:rsidR="00C93506" w:rsidRDefault="00C93506" w:rsidP="00F60B5D">
      <w:pPr>
        <w:spacing w:after="0"/>
        <w:rPr>
          <w:lang w:val="ru-RU"/>
        </w:rPr>
      </w:pPr>
      <w:r w:rsidRPr="00C93506">
        <w:t>Client secret</w:t>
      </w:r>
      <w:r>
        <w:rPr>
          <w:lang w:val="ru-RU"/>
        </w:rPr>
        <w:t>:</w:t>
      </w:r>
      <w:r w:rsidRPr="00C93506">
        <w:t xml:space="preserve"> </w:t>
      </w:r>
      <w:r w:rsidRPr="00C93506">
        <w:rPr>
          <w:lang w:val="ru-RU"/>
        </w:rPr>
        <w:t>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</w:t>
      </w:r>
    </w:p>
    <w:p w14:paraId="077F597D" w14:textId="77777777" w:rsidR="00A47B61" w:rsidRPr="00A47B61" w:rsidRDefault="00A47B61" w:rsidP="00A47B61">
      <w:pPr>
        <w:pStyle w:val="1"/>
        <w:rPr>
          <w:lang w:val="ru-RU"/>
        </w:rPr>
      </w:pPr>
      <w:r w:rsidRPr="00A47B61">
        <w:rPr>
          <w:lang w:val="ru-RU"/>
        </w:rPr>
        <w:lastRenderedPageBreak/>
        <w:t>Ответ на ваш вопрос о нагрузке на оперативную память</w:t>
      </w:r>
    </w:p>
    <w:p w14:paraId="3B98CFF3" w14:textId="77777777" w:rsidR="00A47B61" w:rsidRPr="00A47B61" w:rsidRDefault="00A47B61" w:rsidP="00A47B61">
      <w:pPr>
        <w:spacing w:after="0"/>
        <w:rPr>
          <w:lang w:val="ru-RU"/>
        </w:rPr>
      </w:pPr>
      <w:r w:rsidRPr="00A47B61">
        <w:rPr>
          <w:lang w:val="ru-RU"/>
        </w:rPr>
        <w:t>Я провел детальный анализ потребления памяти для сценария </w:t>
      </w:r>
      <w:proofErr w:type="gramStart"/>
      <w:r w:rsidRPr="00A47B61">
        <w:rPr>
          <w:b/>
          <w:bCs/>
          <w:lang w:val="ru-RU"/>
        </w:rPr>
        <w:t>3-5</w:t>
      </w:r>
      <w:proofErr w:type="gramEnd"/>
      <w:r w:rsidRPr="00A47B61">
        <w:rPr>
          <w:b/>
          <w:bCs/>
          <w:lang w:val="ru-RU"/>
        </w:rPr>
        <w:t xml:space="preserve"> человек одновременно</w:t>
      </w:r>
      <w:r w:rsidRPr="00A47B61">
        <w:rPr>
          <w:lang w:val="ru-RU"/>
        </w:rPr>
        <w:t>. Вот конкретные цифры:</w:t>
      </w:r>
    </w:p>
    <w:p w14:paraId="706E7850" w14:textId="77777777" w:rsidR="00A47B61" w:rsidRPr="00A47B61" w:rsidRDefault="00A47B61" w:rsidP="00A47B61">
      <w:pPr>
        <w:spacing w:after="0"/>
        <w:rPr>
          <w:b/>
          <w:bCs/>
          <w:lang w:val="ru-RU"/>
        </w:rPr>
      </w:pPr>
      <w:r w:rsidRPr="00A47B61">
        <w:rPr>
          <w:rFonts w:ascii="Segoe UI Emoji" w:hAnsi="Segoe UI Emoji" w:cs="Segoe UI Emoji"/>
          <w:b/>
          <w:bCs/>
          <w:lang w:val="ru-RU"/>
        </w:rPr>
        <w:t>📊</w:t>
      </w:r>
      <w:r w:rsidRPr="00A47B61">
        <w:rPr>
          <w:b/>
          <w:bCs/>
          <w:lang w:val="ru-RU"/>
        </w:rPr>
        <w:t> Основная нагрузка для 5 пользователей:</w:t>
      </w:r>
    </w:p>
    <w:p w14:paraId="590A8980" w14:textId="77777777" w:rsidR="00A47B61" w:rsidRPr="00A47B61" w:rsidRDefault="00A47B61" w:rsidP="00A47B61">
      <w:pPr>
        <w:numPr>
          <w:ilvl w:val="0"/>
          <w:numId w:val="10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Пользовательские сессии</w:t>
      </w:r>
      <w:r w:rsidRPr="00A47B61">
        <w:rPr>
          <w:lang w:val="ru-RU"/>
        </w:rPr>
        <w:t>: ~0.01 MB (практически ноль)</w:t>
      </w:r>
    </w:p>
    <w:p w14:paraId="0449D7D5" w14:textId="77777777" w:rsidR="00A47B61" w:rsidRPr="00A47B61" w:rsidRDefault="00A47B61" w:rsidP="00A47B61">
      <w:pPr>
        <w:numPr>
          <w:ilvl w:val="0"/>
          <w:numId w:val="10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Генерация PDF</w:t>
      </w:r>
      <w:r w:rsidRPr="00A47B61">
        <w:rPr>
          <w:lang w:val="ru-RU"/>
        </w:rPr>
        <w:t>: ~428 MB (при одновременной генерации всех 5)</w:t>
      </w:r>
    </w:p>
    <w:p w14:paraId="1FE9C22D" w14:textId="77777777" w:rsidR="00A47B61" w:rsidRPr="00A47B61" w:rsidRDefault="00A47B61" w:rsidP="00A47B61">
      <w:pPr>
        <w:numPr>
          <w:ilvl w:val="0"/>
          <w:numId w:val="10"/>
        </w:numPr>
        <w:spacing w:after="0"/>
        <w:rPr>
          <w:lang w:val="ru-RU"/>
        </w:rPr>
      </w:pPr>
      <w:proofErr w:type="spellStart"/>
      <w:r w:rsidRPr="00A47B61">
        <w:rPr>
          <w:b/>
          <w:bCs/>
          <w:lang w:val="ru-RU"/>
        </w:rPr>
        <w:t>Telegram</w:t>
      </w:r>
      <w:proofErr w:type="spellEnd"/>
      <w:r w:rsidRPr="00A47B61">
        <w:rPr>
          <w:b/>
          <w:bCs/>
          <w:lang w:val="ru-RU"/>
        </w:rPr>
        <w:t xml:space="preserve"> бот</w:t>
      </w:r>
      <w:r w:rsidRPr="00A47B61">
        <w:rPr>
          <w:lang w:val="ru-RU"/>
        </w:rPr>
        <w:t>: ~16 MB</w:t>
      </w:r>
    </w:p>
    <w:p w14:paraId="65CAE9E0" w14:textId="77777777" w:rsidR="00A47B61" w:rsidRPr="00A47B61" w:rsidRDefault="00A47B61" w:rsidP="00A47B61">
      <w:pPr>
        <w:numPr>
          <w:ilvl w:val="0"/>
          <w:numId w:val="10"/>
        </w:numPr>
        <w:spacing w:after="0"/>
        <w:rPr>
          <w:lang w:val="ru-RU"/>
        </w:rPr>
      </w:pPr>
      <w:r w:rsidRPr="00A47B61">
        <w:rPr>
          <w:rFonts w:ascii="Segoe UI Emoji" w:hAnsi="Segoe UI Emoji" w:cs="Segoe UI Emoji"/>
          <w:b/>
          <w:bCs/>
          <w:lang w:val="ru-RU"/>
        </w:rPr>
        <w:t>🎯</w:t>
      </w:r>
      <w:r w:rsidRPr="00A47B61">
        <w:rPr>
          <w:b/>
          <w:bCs/>
          <w:lang w:val="ru-RU"/>
        </w:rPr>
        <w:t xml:space="preserve"> ИТОГО: ~445 MB (менее 10% от доступной RAM)</w:t>
      </w:r>
    </w:p>
    <w:p w14:paraId="347B12B0" w14:textId="77777777" w:rsidR="00A47B61" w:rsidRPr="00A47B61" w:rsidRDefault="00A47B61" w:rsidP="00A47B61">
      <w:pPr>
        <w:spacing w:after="0"/>
        <w:rPr>
          <w:b/>
          <w:bCs/>
          <w:lang w:val="ru-RU"/>
        </w:rPr>
      </w:pPr>
      <w:r w:rsidRPr="00A47B61">
        <w:rPr>
          <w:rFonts w:ascii="Segoe UI Emoji" w:hAnsi="Segoe UI Emoji" w:cs="Segoe UI Emoji"/>
          <w:b/>
          <w:bCs/>
          <w:lang w:val="ru-RU"/>
        </w:rPr>
        <w:t>✅</w:t>
      </w:r>
      <w:r w:rsidRPr="00A47B61">
        <w:rPr>
          <w:b/>
          <w:bCs/>
          <w:lang w:val="ru-RU"/>
        </w:rPr>
        <w:t> Выводы:</w:t>
      </w:r>
    </w:p>
    <w:p w14:paraId="7088BB62" w14:textId="77777777" w:rsidR="00A47B61" w:rsidRPr="00A47B61" w:rsidRDefault="00A47B61" w:rsidP="00A47B61">
      <w:pPr>
        <w:numPr>
          <w:ilvl w:val="0"/>
          <w:numId w:val="11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Система отлично справляется</w:t>
      </w:r>
      <w:r w:rsidRPr="00A47B61">
        <w:rPr>
          <w:lang w:val="ru-RU"/>
        </w:rPr>
        <w:t xml:space="preserve"> с </w:t>
      </w:r>
      <w:proofErr w:type="gramStart"/>
      <w:r w:rsidRPr="00A47B61">
        <w:rPr>
          <w:lang w:val="ru-RU"/>
        </w:rPr>
        <w:t>3-5</w:t>
      </w:r>
      <w:proofErr w:type="gramEnd"/>
      <w:r w:rsidRPr="00A47B61">
        <w:rPr>
          <w:lang w:val="ru-RU"/>
        </w:rPr>
        <w:t xml:space="preserve"> пользователями</w:t>
      </w:r>
    </w:p>
    <w:p w14:paraId="48898973" w14:textId="77777777" w:rsidR="00A47B61" w:rsidRPr="00A47B61" w:rsidRDefault="00A47B61" w:rsidP="00A47B61">
      <w:pPr>
        <w:numPr>
          <w:ilvl w:val="0"/>
          <w:numId w:val="11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Основная нагрузка</w:t>
      </w:r>
      <w:r w:rsidRPr="00A47B61">
        <w:rPr>
          <w:lang w:val="ru-RU"/>
        </w:rPr>
        <w:t> - генерация PDF (~85 MB на человека)</w:t>
      </w:r>
    </w:p>
    <w:p w14:paraId="5F6ADB84" w14:textId="77777777" w:rsidR="00A47B61" w:rsidRPr="00A47B61" w:rsidRDefault="00A47B61" w:rsidP="00A47B61">
      <w:pPr>
        <w:numPr>
          <w:ilvl w:val="0"/>
          <w:numId w:val="11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Пользовательские сессии</w:t>
      </w:r>
      <w:r w:rsidRPr="00A47B61">
        <w:rPr>
          <w:lang w:val="ru-RU"/>
        </w:rPr>
        <w:t> потребляют ничтожно мало памяти</w:t>
      </w:r>
    </w:p>
    <w:p w14:paraId="21742F85" w14:textId="77777777" w:rsidR="00A47B61" w:rsidRPr="00A47B61" w:rsidRDefault="00A47B61" w:rsidP="00A47B61">
      <w:pPr>
        <w:numPr>
          <w:ilvl w:val="0"/>
          <w:numId w:val="11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При умной очереди PDF</w:t>
      </w:r>
      <w:r w:rsidRPr="00A47B61">
        <w:rPr>
          <w:lang w:val="ru-RU"/>
        </w:rPr>
        <w:t> нагрузка остается стабильной даже для большего количества пользователей</w:t>
      </w:r>
    </w:p>
    <w:p w14:paraId="014FCF9F" w14:textId="77777777" w:rsidR="00A47B61" w:rsidRPr="00A47B61" w:rsidRDefault="00A47B61" w:rsidP="00A47B61">
      <w:pPr>
        <w:spacing w:after="0"/>
        <w:rPr>
          <w:b/>
          <w:bCs/>
          <w:lang w:val="ru-RU"/>
        </w:rPr>
      </w:pPr>
      <w:r w:rsidRPr="00A47B61">
        <w:rPr>
          <w:rFonts w:ascii="Segoe UI Emoji" w:hAnsi="Segoe UI Emoji" w:cs="Segoe UI Emoji"/>
          <w:b/>
          <w:bCs/>
          <w:lang w:val="ru-RU"/>
        </w:rPr>
        <w:t>🚀</w:t>
      </w:r>
      <w:r w:rsidRPr="00A47B61">
        <w:rPr>
          <w:b/>
          <w:bCs/>
          <w:lang w:val="ru-RU"/>
        </w:rPr>
        <w:t> Рекомендации:</w:t>
      </w:r>
    </w:p>
    <w:p w14:paraId="6DDCB31E" w14:textId="77777777" w:rsidR="00A47B61" w:rsidRPr="00A47B61" w:rsidRDefault="00A47B61" w:rsidP="00A47B61">
      <w:pPr>
        <w:numPr>
          <w:ilvl w:val="0"/>
          <w:numId w:val="12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Для 3 пользователей</w:t>
      </w:r>
      <w:r w:rsidRPr="00A47B61">
        <w:rPr>
          <w:lang w:val="ru-RU"/>
        </w:rPr>
        <w:t>: можно генерировать PDF одновременно</w:t>
      </w:r>
    </w:p>
    <w:p w14:paraId="46D0741E" w14:textId="77777777" w:rsidR="00A47B61" w:rsidRPr="00A47B61" w:rsidRDefault="00A47B61" w:rsidP="00A47B61">
      <w:pPr>
        <w:numPr>
          <w:ilvl w:val="0"/>
          <w:numId w:val="12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 xml:space="preserve">Для </w:t>
      </w:r>
      <w:proofErr w:type="gramStart"/>
      <w:r w:rsidRPr="00A47B61">
        <w:rPr>
          <w:b/>
          <w:bCs/>
          <w:lang w:val="ru-RU"/>
        </w:rPr>
        <w:t>4-5</w:t>
      </w:r>
      <w:proofErr w:type="gramEnd"/>
      <w:r w:rsidRPr="00A47B61">
        <w:rPr>
          <w:b/>
          <w:bCs/>
          <w:lang w:val="ru-RU"/>
        </w:rPr>
        <w:t xml:space="preserve"> пользователей</w:t>
      </w:r>
      <w:r w:rsidRPr="00A47B61">
        <w:rPr>
          <w:lang w:val="ru-RU"/>
        </w:rPr>
        <w:t>: лучше ограничить до 3 одновременных генераций PDF</w:t>
      </w:r>
    </w:p>
    <w:p w14:paraId="46038FC5" w14:textId="77777777" w:rsidR="00A47B61" w:rsidRPr="00A47B61" w:rsidRDefault="00A47B61" w:rsidP="00A47B61">
      <w:pPr>
        <w:numPr>
          <w:ilvl w:val="0"/>
          <w:numId w:val="12"/>
        </w:numPr>
        <w:spacing w:after="0"/>
        <w:rPr>
          <w:lang w:val="ru-RU"/>
        </w:rPr>
      </w:pPr>
      <w:r w:rsidRPr="00A47B61">
        <w:rPr>
          <w:b/>
          <w:bCs/>
          <w:lang w:val="ru-RU"/>
        </w:rPr>
        <w:t>Общая нагрузка</w:t>
      </w:r>
      <w:r w:rsidRPr="00A47B61">
        <w:rPr>
          <w:lang w:val="ru-RU"/>
        </w:rPr>
        <w:t>: не превысит 10% от доступной памяти</w:t>
      </w:r>
    </w:p>
    <w:p w14:paraId="11AF4F7D" w14:textId="77777777" w:rsidR="00A47B61" w:rsidRPr="00A47B61" w:rsidRDefault="00A47B61" w:rsidP="00A47B61">
      <w:pPr>
        <w:spacing w:after="0"/>
        <w:rPr>
          <w:lang w:val="ru-RU"/>
        </w:rPr>
      </w:pPr>
      <w:r w:rsidRPr="00A47B61">
        <w:rPr>
          <w:b/>
          <w:bCs/>
          <w:lang w:val="ru-RU"/>
        </w:rPr>
        <w:t xml:space="preserve">Ваша система готова к работе с </w:t>
      </w:r>
      <w:proofErr w:type="gramStart"/>
      <w:r w:rsidRPr="00A47B61">
        <w:rPr>
          <w:b/>
          <w:bCs/>
          <w:lang w:val="ru-RU"/>
        </w:rPr>
        <w:t>3-5</w:t>
      </w:r>
      <w:proofErr w:type="gramEnd"/>
      <w:r w:rsidRPr="00A47B61">
        <w:rPr>
          <w:b/>
          <w:bCs/>
          <w:lang w:val="ru-RU"/>
        </w:rPr>
        <w:t xml:space="preserve"> пользователями без каких-либо проблем с памятью!</w:t>
      </w:r>
      <w:r w:rsidRPr="00A47B61">
        <w:rPr>
          <w:lang w:val="ru-RU"/>
        </w:rPr>
        <w:t> </w:t>
      </w:r>
      <w:r w:rsidRPr="00A47B61">
        <w:rPr>
          <w:rFonts w:ascii="Segoe UI Emoji" w:hAnsi="Segoe UI Emoji" w:cs="Segoe UI Emoji"/>
          <w:lang w:val="ru-RU"/>
        </w:rPr>
        <w:t>🎉</w:t>
      </w:r>
    </w:p>
    <w:p w14:paraId="0D891680" w14:textId="77777777" w:rsidR="00A47B61" w:rsidRPr="00A47B61" w:rsidRDefault="00A47B61" w:rsidP="00A47B61">
      <w:pPr>
        <w:spacing w:after="0"/>
        <w:rPr>
          <w:lang w:val="ru-RU"/>
        </w:rPr>
      </w:pPr>
      <w:r w:rsidRPr="00A47B61">
        <w:rPr>
          <w:lang w:val="ru-RU"/>
        </w:rPr>
        <w:t>Полный детальный отчет сохранен в файле </w:t>
      </w:r>
      <w:hyperlink r:id="rId8" w:history="1">
        <w:r w:rsidRPr="00A47B61">
          <w:rPr>
            <w:rStyle w:val="aff8"/>
            <w:lang w:val="ru-RU"/>
          </w:rPr>
          <w:t>MEMORY_ANALYSIS_REPORT.md</w:t>
        </w:r>
      </w:hyperlink>
      <w:r w:rsidRPr="00A47B61">
        <w:rPr>
          <w:lang w:val="ru-RU"/>
        </w:rPr>
        <w:t> с конкретными цифрами, сценариями и рекомендациями по оптимизации.</w:t>
      </w:r>
    </w:p>
    <w:p w14:paraId="539FB057" w14:textId="77777777" w:rsidR="00A47B61" w:rsidRPr="00C93506" w:rsidRDefault="00A47B61" w:rsidP="00F60B5D">
      <w:pPr>
        <w:spacing w:after="0"/>
        <w:rPr>
          <w:lang w:val="ru-RU"/>
        </w:rPr>
      </w:pPr>
    </w:p>
    <w:sectPr w:rsidR="00A47B61" w:rsidRPr="00C935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F6773"/>
    <w:multiLevelType w:val="multilevel"/>
    <w:tmpl w:val="D52E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61381"/>
    <w:multiLevelType w:val="multilevel"/>
    <w:tmpl w:val="EA0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10D0C"/>
    <w:multiLevelType w:val="multilevel"/>
    <w:tmpl w:val="93E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695449">
    <w:abstractNumId w:val="8"/>
  </w:num>
  <w:num w:numId="2" w16cid:durableId="454182411">
    <w:abstractNumId w:val="6"/>
  </w:num>
  <w:num w:numId="3" w16cid:durableId="775951426">
    <w:abstractNumId w:val="5"/>
  </w:num>
  <w:num w:numId="4" w16cid:durableId="1177841710">
    <w:abstractNumId w:val="4"/>
  </w:num>
  <w:num w:numId="5" w16cid:durableId="816143238">
    <w:abstractNumId w:val="7"/>
  </w:num>
  <w:num w:numId="6" w16cid:durableId="758331099">
    <w:abstractNumId w:val="3"/>
  </w:num>
  <w:num w:numId="7" w16cid:durableId="414208436">
    <w:abstractNumId w:val="2"/>
  </w:num>
  <w:num w:numId="8" w16cid:durableId="670529126">
    <w:abstractNumId w:val="1"/>
  </w:num>
  <w:num w:numId="9" w16cid:durableId="1956715202">
    <w:abstractNumId w:val="0"/>
  </w:num>
  <w:num w:numId="10" w16cid:durableId="1426801054">
    <w:abstractNumId w:val="10"/>
  </w:num>
  <w:num w:numId="11" w16cid:durableId="1810710888">
    <w:abstractNumId w:val="9"/>
  </w:num>
  <w:num w:numId="12" w16cid:durableId="1312439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D51"/>
    <w:rsid w:val="00462265"/>
    <w:rsid w:val="00473A6F"/>
    <w:rsid w:val="0066476F"/>
    <w:rsid w:val="006F45FC"/>
    <w:rsid w:val="007761D5"/>
    <w:rsid w:val="00A019DE"/>
    <w:rsid w:val="00A47B61"/>
    <w:rsid w:val="00AA1D8D"/>
    <w:rsid w:val="00B47730"/>
    <w:rsid w:val="00C13DA4"/>
    <w:rsid w:val="00C93506"/>
    <w:rsid w:val="00CB0664"/>
    <w:rsid w:val="00E90AC7"/>
    <w:rsid w:val="00EA1E34"/>
    <w:rsid w:val="00F142FD"/>
    <w:rsid w:val="00F60B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07060"/>
  <w14:defaultImageDpi w14:val="300"/>
  <w15:docId w15:val="{ECA7B892-351C-4637-89AD-94EDB25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396D51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39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Sergei/AppData/Local/Programs/Microsoft%20VS%20Code/resources/app/out/vs/code/electron-browser/workbench/workbench.html" TargetMode="External"/><Relationship Id="rId3" Type="http://schemas.openxmlformats.org/officeDocument/2006/relationships/styles" Target="styles.xml"/><Relationship Id="rId7" Type="http://schemas.openxmlformats.org/officeDocument/2006/relationships/hyperlink" Target="mailto:psytest-drive-uploader@inner-catfish-444818-j1.iam.gserviceaccou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z1.nursulta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Ким</cp:lastModifiedBy>
  <cp:revision>8</cp:revision>
  <dcterms:created xsi:type="dcterms:W3CDTF">2013-12-23T23:15:00Z</dcterms:created>
  <dcterms:modified xsi:type="dcterms:W3CDTF">2025-10-03T14:32:00Z</dcterms:modified>
  <cp:category/>
</cp:coreProperties>
</file>